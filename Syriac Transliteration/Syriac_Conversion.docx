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(55:1) ܕܥܡ̈ܡܐ ܘܟܠܗܘܢ ܨܝ̈ܕܢܝܐ. ܠܗܠܝܢ ܟܠܗܘܢ ܢܚ̣ܙܐ ܦܪܥܘܢ ܒܫܝܘܠ. ܘܢܬܒܲܝܐܐ. ܗܐ ܒܗܠܝܢ ܐܬܝܕܥܬ̇. ܕܐܦ ܢܦܫ̈ܬܐ ܕܪ̈ܫܝܥܐ ܝ̇ܕ̈ܥܢ ܬܡܢ ܘܡܪ̈ܓܫܢ܀ ܐܠܐ ܬܘܒ ܟܒ̣ܪ ܐܡ̇ܪ ܐܢܫ: ܕܗܐ ܩܕܝܫܐ ܐܦܪܝܡ ܐܡ̇ܪ ܒܡܕܪ̈ܫܐ ܕܥܠ ܦܪܕܝܣܐ. ܕܠܐ ܡ̣ܫܟܚܐ ܢܦܫܐ ܕܬܪܓܫ ܒܦܪܕܝܣܐ: ܒܠܥܕ ܫܘܬܦܗ̇ ܘܡܐܢܗ̇؟ ܘܟܢܪܗ̇܀ ܘܐܡ̇ܪܝܢܢ ܕܒܫܡ ܦܪܕܝܣܐ ܟ̇ܢܝ ܗܪܟܐ ܛܘܒܢܐ ܥܪܝ ܐܦܪܝܡ̣.  ܠܛܘܒܐ ܕܚܙܬܗ ܫܒܝ̣ܚܬܐ ܕܐܠܗܐ: ܐܝ̇ܕܐ ܕܢ̣ܛܝܪܐ ܠܟ̈ܐܢܐ ܒܩܝܡܬܐ. ܕܐܝܬܝܗ̇ ܡܠܟܘܬܐ ܕܫܡܝ̣ܐ.  ܘܠܘ ܠܦܪܕܝܣܐ ܐܪܥܢܝܐ. ܗ̇ܘ ܕܢܦ̣ܩ ܡܢܗ ܐܕܡ ܐܡ̣ܪ. ܕܠܐ ܡܨܝܐ ܕܬܚܙܝܗ̇ ܢܦܫܐ ܠܡܠܟܘܬܐ: ܩܕܡ ܝܘܡܐ ܕܕܝ̣ܢܐ ܗ̇ܘ ܕܫ̇ܩܠܐ ܠܦܓܪܐ ܕܝܠܗ̇. ܘܩܪܝܗܝ ܠܦܘܪܥܢܐ ܗܘ̇ ܒܫܡܐܣ ܕܦܪܕܝܣܐ. ܠܘ ܓܝܪ ܠܦܪܕܝܣܐ ܐܘܟܝܬ ܠܕܘܒܪܐ ܗܘ̇ ܕܒܗ ܐܝܬܝܗܝܢ ܢܦܫ̈ܬܐ ܝܘܡܢܐ ܩ̇ܪܐ ܦܪܕܝܣܐ ܐܦܪܝܡ. ܐܠܐ ܠܡܠܟܘܬܐ ܕܫܡܝܐ. ܘܗܕܐ. ܘܗܕܐ ܝܕܝܥܐ ܡܢ ܗܝ̇ ܕܣܘܓܝܗܘܢ؟ ܕܡܕܪ̈ܫܐ ܗܢܘܢ ܕܥܠ ܦܪܕܝܣܐ ܐܡ̣ܪ: ܐܝܟ ܗ̇ܘ ܕܝ̇ܬܒܝܢ ܒܢ̈ܝ ܢܘܗܪܐ: ܘܟܕ ܣ̇ܠܩܝܢ ܟ̈ܐܢܐ ܘܕܫܪܟܐ. ܕܒܫܡ ܦܪܕܝܣܐ ܠܡܠܟܘܬܐ ؟؟؟؟ (55:2) ܕܡܪ̈ܓܫܝܢ ܢܦܫ̈ܬܐ ܘܝ̇ܕ̈ܥܢ ܡܢ ܒܬܪ ܦܘܪܫܢܗܝܢ ܕܡܢ ܦܓܪܐ: ܘܕܒܐܝܢܐ ܕܘܝܪܐ ܗܘ̈ܝܢ ܥܕܡܐ ܠܩܝܡܬܐ: ܘܕܥܡ ܡܢܘ ܡܬܛܟ̈ܣܢ ܩܦ̄ ܕܗō ܕܠܐܝܟܐ ܐܙ̈ܠܢ ܢܦܫ̈ܬܐ. ܗܢܐ ܫܪܒܐ ܐܝܬ ܠܢ ܕܡܪܝ ܝܥܩܘܒ ܕܐܘܪܗ̣ܝ: ܢܦܫ̈ܬܐ ܕܝܢ ܕܙܕܝ̈ܩܐ ܡ̇ܢ ܘܟ̈ܐܢܐ ܠܕܘܝܪܐ ܘܚܘܠܛܢܐ ܘܥܢܝܢܐ ܕܥܡ ܡ̈ܠܐܟܐ. ܘܥܡ ܪ̈ܘܚܬܐ ܕܢܒ̈ܝܐ ܘܫ̈ܠܝܚܐ ܘܕܣܗ̈ܕܐ ܘܕܡܘܕܝ̈ܢܐ: ܟܕ ܥܡܗܘܢ ܐܝܬܝܗܝܢ ܒܟܠܙܒܢ ܥܕܡܐ ܠܩܝܡܬܐ: ܘܥܡܗܘܢ ܡܫܒ̈ܚܢ ܘܡܒܪ̈ܟܢ ܘܡܘ̇ܕ̈ܝܢ ܠܐܠܗܐ: ܘܡܨ̈ܠܝܢ ܘܡܬܟܫ̈ܦܢ ܚܠܦ ܟܠܗܘܢ ܒܢܝ̈ܢܫܐ܀ ܕܪ̈ܫܝܥܐ ܕܝܢ ܘܕܥ̈ܘܠܐ ܘܕܚ̈ܢܦܐ ܘܟܦܘܪ̈ܐ ܘܦ̈ܠܚܝ ܒܝ̣ܫ̈ܬܐ: ܥܡ ܫܚ̣ܪ̈ܐ؟ ܒܝ̣ܫ̈ܐ ܕܫ̈ܐܕܐ ܗܘ̇ ܚܫܘܟܐ. ܗܠܝܢ ܕܝܢ ܬܪ̈ܝܢ ܛܟܣ̈ܐ: ܐܘܟܝ̣ܬ ܙܢ̈ܝܐ ܕܕܘܝܪ̈ܐ: ܠܐ ܠܡܠܟܘܬܐ ܐܢܘܢ ܘܠܐ ܓܝܗܢܐ. ܐܠܐ ܡܕܡ ܐܚܪܢܐ ܐܘܟܝܬ ܐܬܪ̈ܘܬܐ ܣܛܪ ܗܠܝܢ܀ ܘܠܢܦܫ̈ܬܐ ܗ̈ܢܝܢ ܡ̇ܢ ܕܥܡ ܡ̈ܠܐܟܐ ܐܙ̈ܠܝ̣ ܡܘܬܪܝܢ ܩܘܪܒ̈ܢܐ ܘܙܕܩ̈ܬܐ ܘܨ̈ܠܘܬܐ: ܘܡܬܚܣܝܢ ܘ̄ ܘܡܫܬܒܩܝܢ ܚ̈ܛܗܝܗܘ̇ܢ. ܒܝܕ ܐܝܠܝܢ ܕܡܣܬܥܪ̈ܢ ܚܠܦܝܗܝܢ ܘܐܬܝ̈ܢ ܟܠ ܐܝܟܐ ܕܡܬܩܪ̈ܝܢ ܘܡܬܕܫܪ̈ܢ؟ ܥܠ ܡܕܒ̈ܚܐ ܡܢ ܟܗ̈ܢܐ ܩܕܝ̈ܫܐ ܠܒܝܬ ܟܘܕܫܐ؟ ܕܚܘܣܝ̣ܐ ܥܡܗܘܢ ܕܡ̈ܠܐܟܐ (56.1) ܘܪ̈ܘܚܬܐ ܕܩܕܝ̈ܫܐ: ܗ̇ܢܘܢ ܕܡܫܬܕܪܝܢ ܘܐܬܝ̇ܢ ܠܐܝܩܪܐ ܕܕܒܚܐ ܪܐܙܢܝܐ ܕܡܫܝܚܐ. ܠܗܠܝܢ ܕܝܢ ܕܠܗ̇ܘ ܒܝܬ ܚܒܘܫܝܐ ܕܫ̈ܐܕܐ ܡܪ̈ܘܕܐ ܐܬܬܢ̈ܥܠܝܢ؟: ܘܡܢ ܐܬܚ̈ܛܦܝ ܘܥܡܗܘܢ ܗܘ̣ܐ ܕܘ؟ܚܪܗܝܢ: ܠܐ ܕܒܚ̣ܬܐ ܘܠܐ ܙܕܩܬܐ ܡܥܕܪܐ. ܘܠܐ ܨ̈ܠܘܬܐ ܕܚܠܦܝܗܝܢ ܡܬܩܒ̈ܠܢ: ܘܠܐ ܚܘܣܝܐ ܐܘ̇ ܫܘܒܩܢܐ ܗܘ̇ܐ ܠܗܝܢ. ܒܪܡ ܐܢ ܢܫܬܒܚܘܢ ܠܗܢܘܢ ܕܒܗܝܡ̄ ܬܪܝܨܬ ܫܘ̄ ܐܙ̈ܠ̣ܝ: ܐܢܫ̈ܝܢ ܡܗܝܡ̈ܢܐ ܕܥ̇ܒܕܝܢ ܚܠܦܝܗܘܢ ܩܘܪ̈ܒܢܐ ܘܙܕ̈ܩܬܐ ܘܨܠܘ̈ܬܐ: ܡܛܠ ܗܝܡܢܘܬܗܘܢ܀ ܘܝܨܝܦܘܬ̄ ܘܚܦܝܛܘܬܗܘܢ ܕܚܠܦ ܗ̇ܢܘܢ ܕܐܙܠ̣ܘ: ܢܣ̇ܒ ܒܐܦܝܗ̈ܘܢ ܐܠܗܐ ܗܘ̇ ܪ̈ܚܡ ܐܢ̈ܫܐ. ܘܦ̇ܪܩ ܘܡܚ̇ܣܐ ܘܡܫܘܙܒ ܠܗܝܢ ܩܦ̄ ܕܘ̄ ܕܐܢ ܡܬܚ̇ܣܝܢ ܚܘܒܝܗ̇ܝܗ̇ ܘܚܛܗܝܗ̇ ܕܢܦܫܐ ܒܚ̈ܘܣܝܐ ܐܘ̇ ܒܩܘܪ̈ܒܢܐ ܕܝ̇ܬܪ̈ܢ ܡ̇ܢ ܗܟܝܠ ܢܦܫ̈ܬܐ ܕܥܢܝ̈ܕܐ ܡܗܝ̄̈ܡ: ܡܢ ܩܘܪ̈ܒܢܐ ܘܨܠܘ̈ܬܐ ܘܙܕ̈ܩܬܐ ܕܗ̇ܘܝܢ ܚܠܦܝܗܘܢ: ܘܐܦ ܡܬܚ̇ܣܝܢ ܘܡܫܬܒܩܝܢ ܚ̄ ܚ̈ܛܗܝܗܘܢܣܒܝܕ ܗܠܝܢ: ܘܡܛܠ ܗܝ̇ ܕܠܒܝܬ ܩܘܕܫܐ ܐܬܝ̈ܢ ܟܠ ܐܝܟܐ ܕܡܬܩܪ̈ܝܢ ܡܢ ܟܗ̈ܢܐ: ܥܡ ܚܝ̈ܠܘܬܐ ܪ̈ܘܚܢܐ ܘܪ̈ܘܚܬܐ ܕܩܕܝ̈̄܀ ܡܢ ܩܢܘܢܐ ܕܫ̈ܠܝܚܐ. ܡܫܬܡܠܐ ܕܝܢ ܗܘ̇ ܕܓ̄ ܕܗ̇ܢܘܢ ܕܫܟ̈ܒܘ ܒܡܙܡܘܪ̈ܐ ܘܨ̈ܠܘܬ̣ܐ. ܡܛܠ ܗܘ̇ ܕܠܬܠ̈ܬܐ ܝܘ̈ܡܝܢ ܩܡ. ܘܗ̇ܘ ܕܬܫ̈ܥܐ̣ ܠܥܘܗܕܢܐ ܕܗ̇ܢܘܢ ܕܚ̇ܝ̣ܝܢ ܘܕܗ̇ܢܘܢ ܕܫܟܒ̤ܘ. ܘܗܘ̇ ܕܬܠܬ̈ܝܢ. ܐܝܟ ܬܟܣܐ ܥܬܝܩܐ. ܥܠ ܡܘܫܐ ܓܝܪ ܗܟܢܐ ܐܬܐ̣ܟܠ ܥܡܐ. ܕܫܢܬܐ ܕܝܢ ܚܠܦ ܕܘܟܪܢܗ. ܘܡܬܝܗܒ̣ ܡܢ ܡܪ̈ܗܛܘܗܝ ܠܡܣ̈ܟܢ̣ܐ. ܥܠ ܠܝܘܬܪܢܗ. ܗܠܝܢ ܕܝܢ ܡܛܠ ܫܦܝ̣ܪ̈ܝ ܕܚܠ̣ܬܐ؟ ܐܡ̇ܪܝܢܢ. ܡܛܠ ܓܝܪ ܪ̈ܫܝܥܐ: ܐܢܗܘ̣ ܕܗܠܝܢ ܕܗܢܐ ܟܠܗ ܥܠܡܐ ܬܬ̣ܠ ܠܡܣܟ̈ܢ̣ܐ. ܠܐ ܡܕܡ ܡ̇ܘܬܪ ܐܢܬܠܗ. ܠܗܘ̇ ܓܝܪ ܕܟܕ ܚ̇ܝ ܗܘܐ: ܒܥܠܕܒܒܐ ܐܝܬܘ̄ ܗܘܐ ܕܐܠܗܐ. ܝܕܝ̣ܥܐ ܗܝ ܕܐܦ ܘܡܢ ܒܬܪ ܕܐܫܩ̣ܠ ܡܢ ܗܪܟܐ܀ ܙܕ̇ܩ ܕܝܢ ܕܢܕܥ ܕܪ̈ܫܝܥܐ ܘܒܥ̈ܠܕܒܒܐ ܩ̇ܪܝܢ ܫܠܝ̈ܚܐ ܗܪܟ̣ܐ. ܠܗ̇ܢܘܢ ܕܐܝܬܝܗܘܢ ܚ̈ܢܦܐ ܘܗܪ̈ܝܛܝܩܘ: ܘܡܓܕ̈ܦܢܐ ܕܥܠ ܐܠܗܐ. ܘܠܐܢܫ̈ܝܢ ܥ̇ܘ̈ܠܐ ܘܦ̈ܠܚܝ ܒܝ̣ܫ̈ܬܐ ܒܟܠܙܒܢ: ܗ̇ܢܘܢ ܕܕܠܐ ܡܬܬܘܝܢܘܬܐ ܘܬܝܒܘܬܐ ܐܙܠ̣ܘ ܒܚ̈ܛܗܝܗܘܢ܀ ܪܫܝܥܐ ܓܝܪ؟ ܕܠܐ ܐܠܗ ܡܬܦܫܩ. ܦܪܫ̣ ܕܝܢ ܗܢܐ ܡܢ ܥ̇ܘܠܐ ܘܡܢ ܚ̇ܛܝܐ ܒܫܡܐ. ܘܒܣܘܥܪܢܐ. ܪ̈ܫܝܥܐ ܓܝܪ ܐܝܬܝܗܘܢ: ܚ̈ܢܦܐ ܘܝܗܘ̈ܕܝܐ ܘܗܪ̈ܣܝܘܐܬ ܒܝ̈ܫܐ ܘܐܝܠܝܢ ؟؟؟؟  (56:1) ܐܝܬܝܗܘܢ ܐܝܢ ܟܥܒ̇ܕ̈ܝܗܘܢ ܟܦܘܪ̈ܐ؟. ܐܝܟ ܚܪ̈ܫܐ ܘܩ̈ܛܘܠܐ ܘܛܢ̈ܦܐ ܘܢܕܝܪ̈ܐ:؟ ܕܒܕܘܒܪ̈ܐ ܫܟܝ̣ܪ̈ܐ ܫ̇ܠ̣ܡܘ ܚܝ̈ܝܗܘܢ ܘܠܐܬܒ̣ܘ. ܥܠ ܗܠܝܢ ܦܣ̣ܩܘ ܫ̈ܠܝܚܐ. ܕܠܐ ܡܘܬܪ̈ܝܢ ܩܘܪ̈ܒܢܐ ܘܢܚ̈ܝܬܐ ܘܙܕ̈ܩܬܐ: ܘܠܘ ܥܠ ܟܪ̈ܝܣܛܝܢܐ ܚ̈ܛܝܐ: ܕܐܝܬ ܠܗܘܢ ܒܘܨܪ̈ܐ ܐܝܟ ܒܢܝܢ̈ܫܐ ܠܒܝ̣ܫ̈ܝ ܒܣܪܐ. ܘܟ̣ܒܪ ܐܦ ܟܐܒ̇ ܗܘܐ ܠܗܘܢ ܥܠ ܣܟ̈ܠܘܬܗcܢ ܟܕ ܚ̇ܛܝܢ ܗܘܘ: ܟܕ ܥܕܟܝܠ ܣܢܝ̣ܩܝܢ ܗܘܘ ܥܠ ܥܨܒܐ ܕܡܢ ܩܘܪ̈ܒܢܐ ܘܨ̈ܠܘܬܐ ܘܙܕܩ̈ܬܐ. ܠܗܠܝܢ ܓܝܪ ܡܘܬܪ̈ܢ ܨ̈ܠܘܬܐ ܘܕܒܚܬܐ ܪܐܙܢܝܬܐ ܕܡܬܕܒܚܐ ܚܠܦܝܗܘܢ. ܘܠܘ ܒܠܚܘܕ ܗܐܕ: ܐܠܐ ܘܐܝܟܢܐ ܕܗܪܟܐ: ܚ̇ܕܐ ܐܢܫ ܒܡܫ؟ܬܘܬܐ ܗܝ̇ ܕܝܠܗ ܐܘܟܝ̣ܬ ܒܒܝܬ ܝܠܕܗ ܝܬܝܪ ܡܢ ܐܚܪ̈ܢܐ. ܗܟܢܐ ܟܠܚܕܐ ܡܢ ܢ̈ܦܫܬܐ ܕܟܪ̈ܝܣܛܝܢܐ: ܚܕܝܐ ܐܡܬܝ ܕܗ̇ܘܐ ܥ̇ܐܕܐ؟ ܡܕܡ ܐܘ̇ ܥܘܗܕܢܐ: ܕܡܚ̇ܕܐ ܐܘ̇ ܡܢܝ̣ܚ؟ ܠܐܠܗܐ ܘܥܐܕܐ ܡܫܲܡܠܝܐ ܥ̇ܒܕܐ ܒܝܬ ܚܒܪ̈ܬܗ̇. ܘܝܬܝܪ ܕܝ̇ܨܐ: ܐܡܬܝ ܕܡܛܠܬܗ̇ ܘܒܫܡܐ ܕܝܠܗ̇ ܝܕܝܥܐܝܬ ܘܕܝܠܢܐܝܬ ܗ̇ܘܐ ܥܘܗܕܢܐ ܐܘ̇ ܩܘܪܒܢܐ. ܐܝܬܝܗ ܕܝܢ ܗܝ ܕܒܚܬ̣ܐ ܒܘܣܡܐ ܘܚܕܘܬܐ: ܠܗܠܝܢ ܢܦܫ̈ܬܐ. ܕܩܕ̈ܝܫܐ ܘܚܝ̈ܠܘܬܐ ܡ̈ܠܐܟܝܐ. ܘܐܝܟ ܗܘ̇ ܕܩܘܒܠܛܝܒܘܬܐ ؟؟؟  (56:2) ܗ̇ܘܝܐ ܕܒܚ̣ܬܐ ܗܝ̇ ܩܕܝܫܬܐ. ܘܟܠܗܘܢ ܡܦܝ̣ܣܝ6ܠܐܠܗܐ ܕܬܫ̣ܬܘܐ ܠܐܘܘ̈ܢܐ ܛܘܒ̈ܬܢܐ܀ ܡܕܝܢ ܝܕܝ̣ܥܐ ܕܠܐܝܠܝܢ ܡ̇ܘܬܪܝܢ ܩܘܪ̈ܒܢ̣ܐ ܘܠܐܝܠܝܢ ܠܐ ܡܘܬܪܝܢ. ܘܟܕ ܦ̣ܩܕ ܪܘܚܐ ܕܢܥ̣ܒܕܘܢ ܟܪ̈ܝܣܛܝܢܐ ܩܘܪ̈ܒܢܐ ܘܙܕ̈ܩܬܐ ܘܨ̈ܠܘܬܐ ܚܠܦ ܗ̇ܢܘܢ ܕܥ̣ܢܕܘ ܒܡܫܝܚ̣ܐ. ܝ̇ܕܥ ܗܘܐ ܐܝܠܝܢ ܫ̇ܘܝܢ ܘܐܝܠܝܢ ܠܐ ܫ̇ܘܝܢ : ܘܐܦܢ ܠܐܝܕܥ̣ܝܢ. ܘܟܕ ܥ̇ܒܕܝܢܢ ܐܝܟܢܐ ܕܦܩܝ̣ܕܝܢܢ ܠܟܠܗܘܢ ܟܕ ܠܐ ܝܕܥ̣ܝܢ ܠܢ. ܡܛܠ ܚܘܒܢ ܕܒܡܫܝܚܐ ܗܘ̇ ܕܠܘܬܗܘܢܚ ܐܢ ܡ̇ܢ ܫ̇ܘܝܢ: ܠܢ ܘܠܗܘܢ ܐܥܝܬܘ̄ ܝܘܬܪܢܐ ܒܝܕ ܐܝܠܝܢ ܕܗ̈ܘܝܢ. ܐܢܕܝܢ ܠܐ ܫ̇ܘܝܢ: ܕܝܠܢ ܡܢ ܟܠܦܪܘܣ ܐܝܬܘ̄  ܦܘܪܥܢ̣ܐ. ܟܕ ܠܐ ܛ̇ܠܡ ܐܠܗܐ ܠܐܝܠܝܢ ܕܫܲܡܠܝܘ ܐܝܠܝܢ ܕܦ̣ܩܕ. ܘܐܦܠܐ ܠܚܘܒܗܘܢ ܕܠܘܬ ܚܒܝܒܝܗܘܢ ܕܥܢ̣ܕ: ܕܡܛܠܬܗ ܘܐܦ ܝ̇ܨܝܦܝܢ ܠܡ̣ܥܒܕ ܩܘܪ̈ܒܢܐ ܐܝܟ ܕܐܬܦܲܩܕܘ܀ ܕܡܘܬܪܐ ܕܝܢ ܗܝ̇ ܕܢܬܥ̣ܗܕ ܒܩܘܪܒܐ ܠܥܢܝܕ̈ܐ ܘܕܢܨܠܐ ܥܠܝܗܘܢ ܘܚܠܦܝܗܘܢ: ܟܕ ܕܒܚܬܐ ܕܠܐ ܡܘܡܐ ܡܫܬܡܠܝ̣ܐ. ܘܐܦ ܠܢ ܬܘܒ ܡܥܕܪܐ: ܡ̇ܘܕܥ ܩܕܝܫܐ ܣܐܘܝܪܐ ܒܐܓܪܬܐ ܕܠܘܬ ܣܝܡܘܣ ܗ̇ܘ ܕܫܠ̣ܚ ܠܗ ܕܢܬܥܗܕܗ ܠܗ ܘܠܐܚWܥܬܗ ܒܥܕܢܐ ܕܡܩܪܒ ܩܘܪܒܢܐ ܟܕ ܦܢ̇ܝ ܠܗ ܗܟܢܐ܀ ܗ̇ܝܕܝܢ ܕܐܬ̣ܥܗܕ ܠܢܨܚ̣ܝܘܐ؟؟؟  (57.  ̈f 1) ܡܗܝܡܢܬܐ ܘܪܚܡ̣ܬ̇ ܠܡܫܝܚܐ: ܘܠܐܚ̈ܘܬܟ ܢܟ̈ܦܬܐ ܕܩܒ̈ܠܝܢ ܢܝܪܐ؟ ܕܒܬܘܠܘܬܐ ܕܡܫܝܚܐ: ܝܘܬܪܢܐ ܪܒܐ ܡܣܬ̣ܒܪܐ ܠܝ ܘܛܝܒܘܬܐ ܝ̇ܕܥ ܐܢܐ ܠܟ ܕܥܘܗܕܢܐ ܗܢܐ ܙܡ̣ܢܬ ܠܝ. ܬܫܡܫܬܐ؟ ܓܝܪ ܘܚܡܬܐ ܡܢ ܗܠܝܢ ܕܣ̇ܓܝ ܐ̈ܠܨܢ ܡܫ̇ܡܠܝܢܢ: ܐܡܬܝ ܕܥܠ ܕܒܚ̣ܬܐ ܕܠܐ ܕܡܐ ܠܐܠܗܐ ܗܘ̇ ܕܡܛܠܬܢ ܐܬܒܣܪ ܠܐ ܡܫܬܚܠܦܢܐܝܬ: ܡܬܥܗܕܝܢܢ ܠܥܒ̣ܕ̈ܘܗܝ ܫܪܝܪ̈ܐ: ܗܠܝܢ ܕܐܦ ܚܫ̣ܘ ܡܛܠ ܫܡܗ ܘܬܫܒܘܗ̇. ܘܟܘ̣ܬܡ̈ܬܐ؟ ܡܝܬܝܢ ܐܦ ܕܡܘܕܝ̇ܢܘܬܐ ܕܒܗ܀ ܕܕܝܢܘܣ̄܀ ܠܐ ܓܝܪ ܡܬܘܡ ܫܲܐܠ ܪ̈ܝܫܟܗܢܐ: ܗܘ̇ ܕܐܝܬܘ̄ ܡܒܕܩܢܐ ܕܕܟܝܘܬܐ ܐܠܗܝܬܐ: ܐܥܝܠܝܢ ܕܠܐ ܪ̈ܚܝ̣ܡܢ ܠܐܠܗܐ: ܘܠܐ ܬܘܒ ܐܝܠܝܢ ܕܠܐ ܡ̈ܠܝ̣ܟܢ ܠܡܬܝܗܒܘ ܡܢܗ ܐܠܗܐܝܬ: ܡܛܠܗܕܐ ܗܟܝܠܥܠ ܐܝܠܝܢ ܕܒܛܠܝܘܬܐ ܥ̣ܢܕܘ: ܠܐ ܥ̇ܒܕ ܨܠܘܬܐ ܪ̈ܝܫܟܗܢܐ. ܠܘ ܒܠܚܘܕ ܡܛܠ ܗ̇ܝ ܕܢܦ̣ܠ ܗܘܐ ܠܗ ܡܢ ܛܟܣܐ ܒܝܕ ܗܐܕ ܕܡܒܕܩܢܘܬܐ ܫܪܝܪܬܐ؟: ܘܣܥ̣ܐ ܗܘܐ ܠܡܥܒܕ ܡܕܡ؟ ܡܪܚܐܝܬ ܡܢ ܫܘ̈ܘܒܢܐ ؟؟ܫܘܬ ܟܗܢܘܬܐ: ܠܘ ܟܕ ܡܢ ؟؟؟ ܡܫܡܠܝܢܗ̇ ܡܬܬ̣ܙܥ ܗܘ̇؟؟؟ ܐܠܐ ܐܦ ܡܛܠ ܗܝ̇ ܬܘܒ ܘܠܐ؟ ܡ؟ܨܠܝܝܐ؟ ܗܘܬ ܨܠܘܬܗ̇.  (57.2) ܫ̇ܡܥ ܗܘܐ ܓܝܪ ܒܪܬ ܩܠܐ ܚܝܬܐ ܕܐܡܪܐ: ܕܫ̇ܐܠܝܢ ܐܢܬܘܢ ܘܠܐ ܢ̇ܣܒܝܢ ܐܢܬܘ̇ܢ. ܡܛܠ ܕܒܝܫ̣ܐܝܬ ܫ̇ܐܠܝܢ ܐܢܬܘܢ.. ܘܢܘܢܣ ܕܩܘܣܛܢܛܘ̄ ܐܡܪ. ܐܢܕܝܢ ܘܚܛܝܐ ܐܙܠ: ܡܛܠ ܐܦ ܗܐܕ ܙ̇ܕܩ ܕܬܚܕܐ. ܕܐܬܦ̣ܣܩܡ ܢ ܚ̈ܛܗ̣ܐ. ܘܠܐ ܐܘܣܦ ܥܠ ܒܝ̇̈ܫܬܐ . ܡܬܥܕܪ ܐܝܟ ܕܡ̣ܨܝܐ ܠܘ ܒܕܡ̈ܠܐ. ܐܠܐ ܒܨ̈ܠܘܬܐ ܘܒܬܟ̈ܫܦܬܐ ܘܒܙܕ̈ܩܬܐ ܘܒܩܘܪ̈ܒܢܐ. ܠܘ ܓܝܪ ܫܚܝ̣ܡܐܝܬ ܗܐܕ ܐܫܬܟܢܚܬ̇ ܐܦܠܐ ܣܪܝܩܐܝܬ ܥܘܗܕܢܐ ܥ̇ܒܕܝܢܢ ܠܗ̇ܢܘܢ ܕܥ̣ܢܕܘ. ܩܕܡ ܪ̈ܐܙܐ ܐܠܗܝ̈ܐ ܘܚܠܦܝܗܘܢ ܡܦܝ̣ܣܝܢܢ: ܘܟܕ ܒܥ̇ܢܢ ܡܢ ܗܢܐ ܐܡܪܐ ܕܣܝܡ̇. ܗ̇ܘ ܕܫ̇ܩܠ ܚܛܝ̣ܬܗ ܕܥܠܡܐ: ܐܠܐ ܐܝܟܢܐ ܕܒܘܝܐܐ؟ ܡܕܡ ܢܗܘܐ ܠܗܘܢ ܡܢ ܗܪܟܐ. ܘܠܘ ܣܪܝܩܐܥܝܬ ܗ̇ܘ ܕܩ̇ܐܡ ܠܘܬ ܡܕܒܚܐ: ܟܕ ܡܫܬܡܠܝܢ ܪ̈ܐܙܐ ܕܚ̈ܝܠܐ ܡܙܥܩ: ܚܠܦ ܗܢܘܢ ܟܠܗܘܢ ܕܕܡܟ̱ܘ ܒܡܫܝܚܐ ܘܚܠܦ ܗ̇ܢܘܢ ܕܕܘܟܪ̈ܢܝܗܘܢ ܡܫܡܠܝܢܢ. ܐܠܘ ܓܝܪ ܥܘܗܕ̈ܢܐ ܕܚܠܦܝܗܘܢ ܠܐܗ̇ܘܝܢ ܗܘܘ: ܐܦܠܐ ܗܠܝܢ ܡܬܐܡܪ̈ܢ ܗܘ̈ܝ. ܐ8 ܓܝܪ ܠܒܢܘ̈ܗܝ ܕܐܝܘܒ: ܕܒܚܐ ؟؟؟ ܡܢܐ (57:1) ܡܬܚܪܐ ܐܢܬ ܕܐܢ ܚܢܢ ܟܕ ̣ܠܦ ܗ̇ܢܘܢ ܕܝܢܢ: ܗ̇ܘܐ ܠܗܘܢ ܒܘܝܐܐ ܘܕܘܟܝܐ. ܘܗܕܐ ܡܚ̇ܐ ܠܢ ܦܘܠܘܣ ܐܠܗܝܐ ܟܕܐܡ̇ܪ: ܐܝܟܢܐ ܕܡܢ ܦܪ̈ܨܘܦܐ ܣܓ̈ܝܐܐ: ܫܘܘܟܢܐ ܕܒܢ: ܒܝܕ ܣܓܝ̈ܐܐ ܢܬܬܘܕܐ ܚܠܦܝܟܘܢ. ܠܐ ܗܟܝܠ ܬܐܡܢ ܠܟ: ܕܡܟܪܙܝܢܢ ܠܗ̇ܢܘܢ ܕܥ̣ܢܕܘ: ܘܡܟܪܒܝܢܢ ܚܠܦܝܗܘܢ ܘܡܦܝ̣ܣܝܢܢ ܕܚܠܦܝܗܘܢ ܨ̈ܠܘܬܐ ܕܓܘܐ ܢܫܬܡ̈ܠܝܢ. ܕܘܟܝܐ ܓܝܪ ܕܓܘܐ ܕܬܐܒܝܠ ܣܝ̣ܡ. ܘܡܛܠ ܗܐܕ ܟܕ ܬܟܝ̣ܠܝܢܢ ܒ̈ܥܝܢܢ ܚܠܦ ܬܐܒ̣ܝܠ. ܗܝܕܝܢ ܘܠܗܢ̇ܘܢ ܡ̇ܢ ܥܡ ܣ̈ܗܕܐ ܩ̇ܪܝܢܢ ܠܗܘܢ. ܥܡ ܡܘܕܝ̈ܢܐ. ܥܡ ܟܗ̈ܢܐ. ܐܦܢܓܝܪ ܚܕ ܦܓܪܐ ܐܝܬܝܢ ܡܢ: ܐܦܢ ܫܒܝܚ̣ܝܢ ܗܕܡܐ ܡܢ ܗܕ̈ܡܐ. ܘܡ̣ܫܟܚܐ ܕܡܢ ܟܠܕܘܟ ܢܟ̇ܢܫ ܠܗܘܢ ܫܘܒܩܢ̣ܐ.  ܡܢ ܨ̈ܠܘܬܐ ܘܡܢ ܩܘܪ̈ܒܢܐ ܕܚܠܦܝܗܘ̇ܢ. ܡܢ ܗܢܘܢ ܕܥܡܗܘܢ ܡܬܩܪܝܢ܀ ܡܢܐ ܗܟܝܠ ܟܐܒ̇ ܠܟ: ܡܢܐ ܕܝܢ ܒ̇ܥܐ ܐܢܬ: ܟܕ ܡ̣ܫܟܚܐ ܕܟܠܗ ܗܢܐ ܫܘܒܟܢܐ ܬܫܟܢ ܠܗ̇ܢܘܢ ܕܥܢ̇ܕܘ܀ ܕܝܠܗ ܕܩܕ̄ ܝܘܐܢܝܣ܀ ܐܝܩܪܗ ܓܝܪ ܕܡܝ̣ܬܐ ܠܘ ܐܘ̈ܠܝܬܐ ܘܝ̈ܠܬܐ ܐܝܬܘ̄: ܐܠܐ ܬܫ̈ܒܚܬܐ ܘܙܡ̣ܝܪ̈ܬܐ: ܟܕ ܐܬܕܒܲܪ̈ ؟؟؟ ܐܦܢ ܐܢܫ ܠܟ؟ܠܕܗ ܠܐ ܢܠܘ̇ܐ܀ ܐܢܕܝܢ ܐܢܫ ܐܝܬܘ̄ ܛܢܦܐ ܡܕܡ: ܐܦܢ ܟܠܗ̇ ܡܕܝܢܬܐ ܬܠܘܝܘܗܝ ܬܠܘܝܘܗܝ: ܠܐ ܝܬ̇ܪ ܡܕܡ. ܒܥ̇ܐ ܐܢܬ ܕܬܝܩܪܝܘܗܝ ܠܗ̇ܘ ܕܐܙ̣ܠ: ܐܚܪܢܝܐܝܬ ܢܩܪܝܗܝ. ܟܕ ܥ̇ܒܕ ܐܢܬ ܙܕ̈ܩܬܐ. ܟܕ ܡܩܪܒ ܐܢܬ ܚܠܦܘܗܝ ܩܘܪ̈ܒܢܐ ܘܨ̈ܠܘܬܐ܀ ܕܝܠܗ ܟܕ ܕܝܠܗ܀ ܠܘ ܣܝܘ؟̄ ܣܪܝܩܐܝܬ ܣܝܡ ܒܢܡܘܣܐ ܡܢ ܫ̈ܠܝܚܐ: ܕܥܠ ܪ̈ܙܐ ܕܣܚܝ̣̈ܠܐ ܥܘܗܕܢܐ ܕܗܢܘܢ ܕܥܢ̣ܕܘ ܢܗ̣ܘܐ. ܝܕܥܝܢܢ ܓܝܪ ܕܝܘܬܪܢܐ ܣܓܝܐܐ ܗܘ̇ܐ ܠܗܘܢ. ܐܡܬܝ ܓܝܪ ܕܟܢܘܫܝܐ ܕܥܡܐ ܩ̇ܐܡ ܘܡܬܚ̣̈ܝܢ ܐܝܕ̈ܘܗܝ: ܘܡܩ؟ܠܝܐ ܟܗܢܝܐ: ܘܩܕܝܡܐ ܣܝ̣ܡܐ ܕܒܚ̣ܬܐ ܕܚܝܠܬܐ: ܐܝܟܢܐ ܕܢܦܝ̣ܣ ܠܐܠܗ̣ܐ. ܟܕ ܚܠܦ ܗܠܝܢ ܡܬܟܫܦܝܢܢ. ܐܠܐ ܗܕܐ ܡ̇ܢ ܡܛܠ ܗ̇ܢܘܢ ܕܥܢ̣ܕܘ ܒܗܝܡܢܘܬܐ ܥ̇ܒܕܝܢܢ܀ ܫܡ̈ܘܥܐ ܕܝܢ: ܐܦܠܐ ܠܗܢܐ ܒܘܝܐܐ ܡܫܬܘܝܢ. ܐܠܐ ܓܠܝ̣ܙܝܢ ܡܢ ܟܠܗ ܗܢܐ ܥܘܕܪܢ̣ܐ ܣܛܪ ܡܢ ܚܕ ܡܕܡ. ܐܝܢܘ ܓܝܪ ܗܢܐ. ܕܐܢ ܡ̣ܫܟܚܐ ܕܚܠܦܝܗܘܢ ܠܡܣܟ̈ܢܐ ܢܬ̣ܠ: ܒܘܝܐܐ ܗܘ ܓܝܪ ܣܘܥܪܢܐ ܗܢܐ ܀ ܛܢܦܐ ܡ̇ܢ ܓܝܪ: ܠܢܐ ܡܗܝܡܢܐ ܩ̇ܪܐ ܟܬܒܐ. ܠܐܢܫ ܪܫܝܥܐ ܕܥܘܠ ܣܓܝ: ܗ̇؟ ܕܒܚܛܝ̣ܬܐ ܘܒܦܘܠܚܢܐ ܕܒܝ̣̈ܫ؟ ܐܡܝܢ܀ ܫܡܘ̈ܥܐ ܕܝܢ (58.1) ܕܓܥܐ؟ ܕܐܝܬܝܗܘܢ ܟܪ̈ܝܣܛܝܢ̣ܐ. ܕܠܥܕܬܐ ܡ̇ܢ ܥ̇ܐܠܝܢ: ܘܟܬܒ̈ܐ ܘܬܫܡ̈ܫܬܐ ܫ̇ܡܥܝܢ: ܠܐ ܕܝܢ ܥܡܕܝܢ ܗܟܝܠ ܘܐܦܠܐ ܒܪ̈ܐܙܐ ܡ̈ܐܚܝܢܐ ܐܫܬܘܬܦܘ: ܠܗܠܝܢ ܐܡ̇ܪ ܡܠܦܢܐ ܕܡܘܬܪ̈ܢ ܙܕ̈ܩܬܐ ܕܚܠܦܝܗܘܢ: ܐܝܟܢܐ ܕܐܦ ܬܫܥܝܬܐ ܗܕܐ ܕܡܢ ܠܬܚ̣ܬ ܡܚ̇ܘܝܐ.. ܕܩܕܝܫܐ ܦܠܕ؟ ܡܢ ܬܫܥܝܬܐ ܕܟܬܒܐ ܕܥܠ ܝܚܝܕ̈ܝܐ. ܐܢܫ ܐܬܪܚܩ ܡܢ ܫܠܡ̣ܐ. ܘܐܝܬ ܗܘܐ ܠܗ ܐܢܬܬܐ. ܘܒܪܬܐ ܕܡܝ̣ܬܬ̇ ܟܕ ܐܝܬܝܗ̇ ܐܝܬܝܗ̇ ܗܘܬ ܥܕܟܝܠ ܡܢ ܫܡ̈ܘܥܐ ܕܥܬܝܕܝܢ ܠܡܥ̣ܡܕ؟. ܘܦ̇ܓ ܐܒܘܗ̇ ܘܝܗܒ̣ ܡܢܬܐ ܕܡܛܠܬܗ̇ ܠܡܣ̈ܟܢܐ. ܘܐܡܗ̇ ܬܘܒ ܐܦ ܕܝܠܗܲ ܗܟܘܬ ܥܒ̣ܕܬ̇ ܐܒܘܗ̇ ܕܝܢ ܕܥܠܝܘܠܬܐ؟ ܠܐ ܫ̇ܐܐ؟ ܗܘܐ ܡܢ ܕܡܦܝ̣ܣ ܥܠ ܒܪܬܗ ܗܝ̇ ܕܥܢܕܬ̇ ܡܢ ܥܠܡܐ ܟܕ ܠܐ ܥܡܝ̣ܕܐ. ܘܐܫܬܡ̣ܥ ܠܗ ܩܠܐ ܟܕ ܡܨ̇ܠܐ ܕܥܡܕܬ̇ ܠܗ̇ ܒܪܬܟ: ܠܐ ܬܟ̣ܪܐ ܠܟ. ܗܘ̣ ܕܝܢ ܠܐ ܗܝܡܢ. ܘܐܡ̣ܪ ܬܘܒ ܗ̇ܘ ܩܠܐ ܠܐ ܡܬܚܙܝܢܐ. ܚܦ̣ܘܪ ܒܩܒܪܐ ܕܝܠܗ̇ ܘܚܙܝ ܕܠܐ ܡ̣ܫܟܚ ܐܢܬ ؟ܠܗ̇. ܗ̣ܘ ܕܝܢ ܐܙ̣ܠ ܠܩܒܪܗ̇ ܘܚ̣ܦܪ ܐܫ̣ܟܚܗ̇. ܫ̇ܢܝܬ̇ ܓܝܪ ܐܬܬ̣ܣܝܡ̣ܬ̇ ܥܡ ܡܗܝ̈ܡܢܐ܀ ؟ܡܪܝ ܝܥܩܘܒ ܕܣܪܘܓ̣ ܐܡ̇ܪ. ؟؟ ܕܐܝܬ ܠܗ ܚܘܒܐ ܒܢܦܫܗ ܐܠܗܝܐ. ܒܬܪ ܡܝ̣ܬܐ ܡܚ̇ܘܐ (58.2) ܚܘܒܗ ܕܠܐ ܛ̈ܥܐ ܠܗ܀ ܕܩܕܝܫܐ ܡܪܝ ܣܐܘܝܪܐ ܡܢ ܗܘܦܘܡܣܛܝܩܘܢ ܕܫܬܐ ܕܠܘܬ ܩܣܪܢܐ ܗܘܦܛܝܩܘ ܟܕ ܡܛܠ ܥܢܝܕ̈ܐ ܐܡ̈ܪ ܒܬܫ̈ܒܚܬܐ ܕܝܢ ܘܒܨ̈ܠܘܬܐ: ܘܝܬܝܪ†ܝܬ ܗܠܝܢ ܕܗ̈ܘܝܢ ܥܠ ܕܒܚ̣ܬܐ ܕܠܐ ܕܡܐ. ܚܠܦ ܚ̈ܝܝܗܘܢ: ܡܪܓܫܝܢ. ܘܡܢ ܟܠܦܪܘܣ ܠܘܒܒܐ ܡܕܣܡ ܗ̇ܘܐ ܠܗܘ̇ܢ. ܐܝܟ ܡܫܘܚܬܐ ܕܕܘܒܪܐ ܕܟܠܚܕ. ܘܒܙܕܩܬܐ ܕܡܬܝܗܒܐ ܚܠܦܝܗܘܢ ܠܡܣ̈ܟܢ̣ܐ. ܡܪܓܫܝܢ. ܘܐܦ ܗ̣ܝ ܕܒܚ̣ܬܐ ܐܝܬܝܗ̇ ܡܠܝ̣ܠܬ̣ܐ ܐܝܟܢܐ ܕܐܦ ܦܘܠܘܣ ܐܠܗܝܐ ܗܕܐ ܡ̇ܠܦ ܘܐܡ̇ܪ. ܠܙܕܩܬܐ ܘܠܫܘܬܦܘܬܐ ܠܐ ܬܛܥ̣ܘܢ. ܕܒܚ̈ܐ ܓܝܪ ܕܐܝܟ ܗܠܝܢ ܫ̇ܦܪ̈ܝܢ ܠܐܠܗܐ. ܕܡܪܓܫܝܢ ܓܝܪ ܒܗܠܝܢ ܗ̇ܢܘܢ ܕܫܟܒ̣ܘ ܒܡܫܝܚ̣ܐ ܣ̇ܗܕ ܓܠܝܐܝܬ ܐܦ ܛܘܟܣܐ ܗ̇ܘ ܕܐܬܬܣܝܡ ܠܥܕܬܐ ܡܢ ܫ̈ܠܝܚܐ ܡܢ ܠܥܠ. ܕܡܢ ܫܘܪܝܐ ܘܥܕܡܐ ܠܝܘܡܢܐ. ܡܟܪܙܝܢ ܡܫܡ̈ܫܢܐ ܠܗ̇ܢܘܢ ܕܩܝܡܝܢ ܕܢܬܟܫܦܘܢ ܚܠܦ ܗܠܝܢ ܕܕܡ̣ܟܘ. ܘܚܠ̣ܦ ܗ̇ܢܘܢ ܕܚܠܦܝܗܘܢ ܥܘܗܕ̈ܢܐ ܘܙܕܩ̈ܬܐ ܥ̇ܒܕܝܢܢ. ܠܐ ܕܝܢ ܐܝܬܝܗ̇ ܢܡܘܣܝܬܐ ܕܢܐܡ̣ܪ: ܕܐܝܬ ܡܕܡ ؟؟؟ (58:1) ܛܘܒܢܐ ܡܪܝ ܐܦܪܝܡ̣. ܡܢ ܡܕܪ̈ܫܐ ܕܥܠ ܥܢܝ̈ܕܐ. ܐܢ ܕܘܟܪܢܐ ܠܡܝ̣ܬܟ ܬܥ̣ܒܕ. ܘܢܒܙܚܘܢ ܒܟ ܡ̇ܢ ܟܦܘܪ̈ܐ ܥܠܝܗܘܢ ܬܓܚܟ ܗܝܡܢܘܬܟ܀ ܒܝܘܡ ܢܘܚܡܐ ܡܩܲܒܠ ܡܝ̣ܬ ܐܦ ܛܝܒܘܬܐ ܕܗ̇ܘ ܕܐܬܕܟܪܗ ܒܨ̈ܠܘܬܐ ܘܒܩܘܪ̈ܒܢܐ. ܢ̇ܦܩ ܠܐܘܪܥܗ ܘܡܣܘܚ ܠܗ. ܘܟܕܡ ܥܝ̈ܕܐ ܡ̇ܘܕܐ ܡܢܗ. ܕܒܙܕܩ̈ܬܐ ܥ̣ܒܕ ܕܘܟܪܢܗ܀ ܡܝ̣ܬܐ  ܩ̇ܒܠ ܡܢ ܚܒܝܒܗ: ܕܒܐܠܝܐ ܘܒܟܝܐ ܘܒܬܢ̈ܚܬܐ ܥܒ̣ܕ ܕܘܟܪܢܗ ܒܝܢܬ ܫ̈ܐܕܐ܀ ܪܘܣ ܕܡ̈ܥܝܟܘܢ ܒܨ̈ܠܘܬܐ ܠܥܢܝ̈ܕܝܟܘܢ. ܕܠܗܘܢ ܘܠܟܘܢ ܢܗܐ ܝܘܬܪܢܐ ܐܦ ܥܘܕܪܢܐ܀ ܬܘܒ ܡܢ ܕܝܬܐܝܩܝ ܕܝܠܗ ܗ̇ܝ ܕܦ̇ܩܕ ܟܕ ܡ̇ܐܬ܀ ܬܘ ܐܚ̈ܝ؟ ܗܒ ܠܝ ܫܠܡܐ. ܕܦܣܩܬ̇ ܠܗ̇ ܕܠܐ ܡܩܘܐ ܐܢܐ. ܙܘܘ̈ܕܘܢܢܝ؟ ܒܨ̈ܠܘܬ̣ܐ. ܘܒܡܙ̈ܡܘ̄ ܘܒܡܕܪ̈ܫܐ. ܘܡܐ ܕܡܠܝܘ ܬܠ̈ܬܝܢ ܝܘܡ̈ܝܢ: ܥܲܒܕܘ ܠܝ ܐܚ̈ܝ ܕܘܟܪܢܐ. ܕܡܬܥܕܪܝܢ ܐܢܘܢ ܡ̈ܝ̣ܬܐ ܒܟܒܪ̈ܐ: ܡܢ ܩܘܪ̈ܒܢܐ ܕܥ̇ܒܕܝܢ ܐܢܬܘܢ. ܠܐ ܚ̣ܙܝܬܘܢ ܚ̇ܡܪܐ ܒܚ̈ܨܒܐ . ܘܚ̣ܙܝܬܘܢ ܣܓܘܠܐ ܒܟܪܣܡܐ. ܡܐ ܕܒܥܠ ܚ̈ܝܐ ܒܟܪܡܐ. ܐܬܬ̣ܙܝܥ ܠܗ ܡܝ̣ܬܐ ܒܚ̣ܨܒܐ. ܘܐܝܟ ܕܐܪܓܫ ܚ̇ܡܪܐ ܡܝ̣ܬܐ: ܡܐ ܕܒܥܠ ܚ̈ܝܐ ܒܓܘ؟؟؟ (58:2) ܩܠܝܠ܀ ܐܢ ܓܒܪ̈ܐ ܕܒܝܬ ܡܐܬܝܬܐ: ܗܟܢܐ ܗ ܥ̣ܒܕܘ ܗܘ ܗܝܕܝܢ: ܕܒܪ̈ܐܙܐ ܐܚܝܕܝܢ ܗܘܘ: ܠܥܕ̈ܥܐܕܐ؟ ܘܠܕܘܟܪ̈ܢܐ: ܘܐܝܟ ܕܫܡ̣ܥܬܘܢ ܘܩܪܝܬܘܢ: ܚ̇ܢܦܝܢ ܗܘܘ ܒܥܒ̇ܕ̈ܝܗܘܢ: ܘܚܣܝܘ ܚ̈ܘܒܐ ܕܥܢܝ̈ܕܐ: ܕܗ̇ܢܘܢ ܕܢܦ̣ܠܘ ܒܩܪܒܐ: ܒܝܕ ܩܘܪ̈ܒܢܐ ܕܐܫܬܕܪ؟ ܠܟܗ̈ܢܐ ܕܐܝܬ ܗܘܘ ܒܐܘܪܫܠܡ. ܟܡܐ ܡܕܝܢ ܟܗ̈ܢܐ ܕܟܪܐ ܢܚ̇ܣܘܢ ܚܘ̈ܒܐ ܕܐܢܝܕ̈ܐ ܒܩܘܪ̈ܒܢܝܗܘܢ ܩܕܝ̈ܫܐ: ܘܒܨ̈ܠܘܬܐ ܕܦܝܪ̈ܡܝܗܘܢ܀ ܕܡܪܝ ܝܥܩܘܒ ܡܢ ܡܐ̣)ܪܐ ܕܥܠ ܩܨܬܐ ܡ̇ܠܦ ܡܛܠ ܥܢܝܕ̈ܐ܀ ܕܝ̇ܬܪܝܢ ܡ̈ܝ̣ܬܐ ܡܢ ܩܘܪ̈ܒܢܐ ܕܥ̇ܒܕܝܢ ܚ̈ܝܐ ܡܣܬܒܪܐ ܠܝ ܕܐܦܠܐ ܣܢܝ̣ܩܐ ܥܠ ܫܘܐܠܐ܀ ܡܕܝܢ ܢܨܦ̣ܘ ܥܠ ܩܘܪܒܢܐ ܕܚܒܝ̈ܒܝܟܘܢ. ܘܥܠ ܩܘܪܒܢܐ ܕܡܨ̣ܐ ܡܚ̇ܣܐ ܠܥܢܝܕ̈ܝܟܘܢ܀ ܘܒܬܪ ܩܠܝܠ܀ ܗܟܢܐ ܬܘܒ ܝܪ̈ܬܐ ܡܗܝ̈ܡܢܐ ܕܡ̈ܝ̣ܬܐ ܕܥܢ̣ܕܘ. ܡ̇ܝܬܝܢ ܒܫܡܗ ܠܚܡܐ ܘܚ̇ܡܪܐ ܠܡܕܒܚ ܩܕ̄؟ ܕܠܐ ܦܘܠܓܐ ܥܲܒܕܘ ܩܘܪ̈ܒܢܐ ܠܥܢܝܕ̈ܝܟܘܢ܀ ܘܬܘܒ ܡܢܗ ܕܡܐܡܪܐ ܥܲܒܕ ܫܪܘܬܐ ܘܩ̣ܪܝ ܠܡ¢ܝ̣ܬܝܟ ܐܬ̇ܝܢ ܐܢܘܢܛ ܠܡ̇ܢ ܒܝܬ ܩܒܪ̈ܐ ܡܬܟܪܟܐ ܐܢܬ ܐܝܟ ܫܛܝܬܐ܀ ܚ̇ܘܝܘ ܡ̈ܠܦܢܐ ܩܕܝ̈ܫܐ ܕܝܬܪ؟ ܘܡܬܥܕܪܝܢ ܥܢܝ̈ܕܐ ܡܢ ܩܘܪ̈ܒܢܐ ܘܨܠܘܬܐ ܘܙܕ̈ܩܬܐ؟ ܕܚܠܦܝܗܘܢ: ܘܡܬܬܢܚ̣ܝܢ؟ (59.1) ܘܡܬܚ̇ܣܝܢ ܒܝܕ ܗܠܝܢ: ܘܐܦ ܡܫܬܒܩܝܢ ܘܡܬܕܟܝܢ ܚ̈ܛܗܢܗܘܢ. ܘܝܕܝ̣ܥܐ ܕܡܛܠ ܥ̇ܢܝܕ̈ܐ ܡܗܝ̈ܡܢܐ ܘܕܚ̈ܠܝ ܐܠܗܐ ܐܡܝ̣ܪ̈ܢ ܗܠܝܢ: ܘܠܐ ܗܘܐ ܡܛܠ ܟܠܗܘܢ ܥܢܝ̈ܕܐ ܓܘܢܐܝܬ܀ ܡܪܝ ܝܥܩܘܒ ܕܝܢ ܚ̇ܘܝ: ܘܐܦ ܕܐܬܝ̈ܢ ܢܦܫ̈ܬܗܘܢ ܠܒܝܬ ܩܘܕܫܐ: ܒܥܕܢܐ ܗܘ̇ ܕܕܒܚܬܐ ܪܐܙܢܝܬܐ ܡܫܬܡܠܝܐ. ܘܝܬܝܪܐܝܬ̣ ܟܠ ܐܡܬܝ ܕܚܠܦܝܗܘܢ ܡܣܬܥܪܐ. ܗܕܐ ܐܡ̣ܪ ܘܩܕܝܫܐ ܡܪܝ ܣܐܘܝܪܐܣ ܒܚܕ ܡܢ ܦܪܘܣܦܪܝܩܘܢ؟ ܕܝܠܗ. ܡܠ̣ܐ ܗܘ ܠܡ ܐܬܪܐ ܗܢܐ ܡ̈ܠܐܟܐ ܕܩܝܡܝܢ: ܘܪ̈ܝܫܝ ܚܝ̈ܠܘܬܐ ܠܡܙܚܝܘ ܠܦܓܪܐ ܩܕܝܫܐ. ܘܐܒܗ̈ܬܐ ܘܢܒ̈ܝ̣ܐ. ܘܥܡܗܘܢ ܫ̈ܠܝܚܐ ܐܦ ܣܗ̈ܕܐ. ܘܟܠܗ̇ ܥܕܬܐ ܕܒܘܟܪ̈ܐ ܕܐܝܬ ܒܫܡܝܐ: ܕܫ̈ܡܗܝܗܘܢ ܟܬܝ̣ܒܝܢ ܒܣ̣ܦܪ ܚ̈ܝܐ. ܘܒܓܘܕ̈ܝܗܘܢ ܕܝ̇ܨܐܣ ܒܪܝܟ̣ܬ̇ ܒܢܫ̈ܐ؟ ܒܬܘ̄ ܝܠܕܬ ܐܠܗܐ. ܘܡܢ ܗܠܝܢ ܝܕܝ̣ܥܐ. ܕܢܦ̈ܫܬܐ ܕܥܢܝܕ̈ܐ ܡܗܝ̈ܡܢܐ. ܘܕܚ̈ܠܝ ܐܠܗܐ ܕܡܢ ܡ̈ܠܐܟܐ ܐܬܕܟܪ̈ܝܢ؟: ܥܡܗܘܢ ܐܬܝ̈ܢ ܟܕ ؟ܚܕ̈ܝܢ ܘܪ̈ܘܙܢ ܡܛܠ ܕܒܚ̣ܬܐ ؟ ܡܫܬܡܠܝܐ ܚܠܦܝܗܘܢ. ؟؟ܬܐ ܕܝܢ ܕܒܘܟܪ̈ܐ ܩ̇ܪܐ ؟؟ܢܐ ܠܟܢܘܫܝܐ ܗ̇ܘ ܩܕܝܫܐ (59.2) ܕܗܠܝܢ. ܗ̇ܘ ܕܐܦ ܐܘܪܫܠܡ ܫܡܝܢܝܬܐ ܡܬ̣ܩܪܐ: ܘܐܦ ܦܪܕܝܣܐ. ܘܥܘ̈ܒܐ ܐܒܪ̈ܗܡܝܐ܀ ܐܠܐ ܡܫܐܠ ܐܢܫ. ܕܐܪܐ ܢܦܫܐ: ܩܢܘܡܗ̇ ܘܝ̇ܬܗ̇ ܘܗ̇ܘ ܡܐ ܕܐܝܬܗ̇ ܐܬܢ̇ܐ ܠܒܝܬ ܩܘܕܫ̣ܐ. ܐܘ̇ ܒܙܢܐ ܐܚܪܢܐ ܐܡܪܝܢܢ ܕܐܬܝܐ܀ ܘܐܢ̈ܫܝܢ ܡ̇ܢ ܐܡܪܢܢ ܕܠܐ : ܟܕ ܓܝܪ ܡܬܬܛܟܣܐ ܒܐܘܘܢܐ ܗ̇ܘ ܕܣܝܡ̣ܐ ܒܗ: ܒܬܪ ܕܡܬܦܪܫܐ ܡܢ ܦܓܪܐ: ܠܐ ܡܨ̣ܝܐ ܕܬܘܒ ܬܐ̣ܬܐ ܘܬܫܢܐ ܡܢ ܕܘܟܬܐ ܠܕܘܟܬܐ. ܘܐܢ ܕܝܢ ܠ̣ܐ. ܠܘܬ ܦܓܪܐ ܕܝܠܗ̇ ܐܬܝ̇ܐ ܗܘܬ ܝܬܝܪܐܬ: ܡܛܠ ܕܗ̣ܘ ܚܒܝܒ ܗܘܐ ܠܗ̇ ܡܢ ܟܠܡܕܡ. ܡܛܠ ܫܒܝ̣ܚܘܬܐ ܕܐܟܚܕܐ ܘܐܣܪܐ܀ ܐܠܐ ܠܡ ܟܕ ܡܛܟܣܐ ܒܐܘܘܢܐ ܡܬܦܫܛܐ ܘܐܬܢ̇ܐ ܠܘܬ ܩܘܕ̈ܫܐ ܟܕ ܡܟܬܪܐ ܬܡܢ: ܘܡܬܒܣܡܐ ܒܪܐ ܙܢܝܘܬܗ ܕܕܒܚܐ. ܐܟܙܢܐ ܕܚܕ ܡܢܢ: ܕܟܕ ܡܩܘܐ ܥܠ ܐܪܥܐ ܦܫܛܐ؟ ܚܝ̇ܙܗ؟ ܥܕܡܐ ܠܫܡܝܐ ܒܪܦܦ؟ ܥܝܢܐ. ܘܡܬܒ̇ܩܝܢܐ ܒܢܘܗܪܗ ܕܫܡܝܐ ܘܕܟܘ؟؟ܟܒܐ: ܘܗ̇ܘܐ ܕܩܪܝܒ ܠܗܘܢ ܟܕ ܒܕܘܟܬܗ ܩ̇ܐܡ܀ ܐܡ̣ܪ ܓܝܪ ܩܕܝܫܐ ܐܝܘܢܝܣ ܒܡ̄ ܕܟܚ̄. ܕܦܘܫܩܐ ܕܐܘܢܓܠܝܘܢ ܕܝܘܚܢܢ: ܕܠܐ ܐܝܬ ܦܘܪܣܐ ܕܢܦܫܐ ܡܢ ܒܬܪ ܡܦܩܢܗ̇ ܕܡܢ ܦܓܪܐ: ؟؟؟ (59:1) ܠܥܬܝܪܐ ܗ̇ܘ ܕܟܡܐ ܐܣܓܝ ܐܦܝ̣ܣ ܥܠ ܗܕܐ ܘܠܐ ܐܬܝܗܒ̣ܬ̇ ܠܗ. ܐܠܘ ܓܝܪ ܡ̣ܫܟܚܐ ܗܘܬ ܗܕܐ: ܗ̣ܘ ܐܬ̇ܐ ܗܘܐ ܘܡ̇ܘܕܥ ܠܐܚ̈ܘܗܝ ܐܝܠܝܢ ܕܬܡܢ ܚ̣ܙܐ. ܡܕܝܢ ܝܕܝ̣ܥܐ ܗܝ ܕܡܢ ܒܬܪ ܫܘܢܝܐ ܕܡܢ ܗܪܟ̣ܐ ܠܐܬܪܐ ܐܝܢܐ ܕܗ̣ܘ: ܬܡܢ ܡܬܕܒܪ̈ܢ ܢܦܫ̈ܬ̣ܐ. ܟܕ ܠܐ ܫ̈ܠܝܛܢ ܕܢܗ̈ܦܟܢ ܀ܠܗܪܟܐ܀ ܐܠܐ ܟܒ̣ܪ ܐܡ̇ܪ ܐܢܫ܀ ܀ܕܐܝܟܢܐ ܟܕ ܢܦܫܐ ܡܣܝܟܬܐ ܗ̇ܝ. ܀ܚ̇ܙܝܐ ܗܠܝܢ ܕܒܥܠܡܐ ܗܢܐ: ܀ܘܟܕ ܥ̇ܒܕ ܐܢܦ ܚܠܦܥܝܗ̇ ܀ ܩܘܪܒܢܐ: ܒܗ ܟܕ ܒܗ ܒܝܘܡܐ ܀ܘܥܕܢܐ: ܠܐܬܪ̈ܘܬܐ ܡܫܚ̈ܠܦܐ ܀ ܘܡ̈ܒܥܕܐ ܗ̇ܘܝܐ ܩܪܝܒܐ ܠܟܠܗܘܢ܀ ܘܐܡ̇ܪܝܢܢ ܀ ܐܝܟ ܕܐܦ ܟܕ ܥܝܢܐ ܡܣܝܟܬܐ ܗ̇ܝ. ܘܚ̇ܙܝܐ ܠܪܩܝܥܐ ܗ̇ܘ ܕܒܐܥ̈ܦܐ ܣܓܝ̈ܐܐ ܪܒ ܡܢ ܐܪܥܐ: ܗ̄ ܠܡ̈ܢܘܬܐ ܣܓ̈ܝܐܬܐ ܡܢܗ̇. ܐܢܓܝܪ ܠܫܡܫܐ ܕܪܒ ܡܢ ܐܪܥܐ: ܚ̇ܙܝܐ ܠܗ ܐܝܟ ܣܟܪܐ ܡܕܡ̇. ܟܡܐ ܟܝܬ ܠܣܘܓܐܐ ܕܪܩܝܥܐ. ܘܟܕ ܐܝܬܝܗ̇ ܥܝܢܐ ܒܕܘܟܬܗ̇ ܚ̇ܙܝܐ ܠܫܡܫܐ ܕܪܒ ܡܢ ܐܪܥ̣ܐ. ܘܠܣܗܪܐ ܘܠܟܘܟܒ̈ܐ ܣܓܝ̈ܐܐ: ܕܕܡ̇ܝܢ ܠܡܕܝ̈ܢܬܐ ܕܪ̈ܚܝܩܢ ܡܢ ܚܕ̈ܕܐ ܘܟܕ ܥܝܢܐ ܒܕܘܟܬܗ̇ ܗ̣ܝ ܚ̇ܙܝܐ ܠܣܘܓܐܗ ܕܪܩܝܥܐ. ܘܐܢܗܘ ؟؟؟ (59:2) ܘܩܛܝܢ ܚܙܝܗ̇ ܡܢ ܥܝܢܐ ܚ̇ܙܝܐ ܠܣܘܓܐܐ ܕܕܘ̈ܟܝܬܐ ܕܒܗ؟ ܡܬܟܗܢ ܕܒܚ̣ܐ ܪܐܙܢܝܐ ܚܠܦܝܗ̈. ܟܕ ܠܐ ܡܫܢܝܐ ܡܢ ܕܘܟܬܗ̇. ܐܝܟ ܕܠܡ̣ܐܡܪ ܚ̇ܙܝܐ ܠܐܠ̈ܦܐ ܥ̈ܕܬܐ ܕܡܬ̇ܩܪܒܝܢ ܒܗܝܢ ܩܘܪ̈ܒܢܐ ܚܠܦܝܗ̇: ܐܢܝܢ ܕܚ̇ܙܝܐ ܠܐܠܦܐ ܟܘܟ̈ܒܐ: ܕܟܠܚܕ ܪܚܝ̣ܩ ܡܢ ܚܒܪܗ: ܝܬܝܪ ܡܢ ܡܕܝܢܬܐ ܡܢ ܚܒܪܬܗ̇܀ ܀ ܡܬܦܫܟ ܬܘܒ ܐܢܫ ܘܐܡ̇ܪ. ܀ ܕܟܡܐ ܟܘܪ̈ܒܢܐ ܘܟܡܐ ܀ ܙܕ̈ܩܬܐ ܡܬܒܥܝܢ ܠܚܘܣܝܐ ܀ ܕܗܢܘܢ ܕܩܕܡܘ ܚܙܩܘ܀ ܘܐܡ̇ܪܝܢܢ ܕܗܕܐ ܠܝܬܝܗ̇ ܕܝܠܢ ܠܡ̣ܕܥ. ܠܦܘܬ ܓܝܪ ܟܡܝܘܬܐ ܕܚ̈ܛܗܐ ܐܦ ܟܡܝܘܬܐ ܕܩܘܪ̈ܗ؟ ܐܘܕܙܕ̈ܩܐ؟ ܙ̇ܕܩ. ܟܠܚܕܐ ܓܝܪ ܡܢ ܢܦܫ̈ܬܐ ܠܦ̣ܘܬ ܕܟܝܘܬܗ̇ ܘܛܝܒܘܬܗ̇: ܗܟܢܐ ܡܩܒܠܐ ܠܝܓ ܠܝܓ ܕܘܟܝܐ. ܘܐܝܟ ܕܒܬܚܘܝܬܐ ܠܡ̣ܐܡܪ ܗܟܢܐ. ܗܒ ܠܐܢܫ ܬܠ̈ܬܐ ܡ̈ܐܢܐ ܚܕ ܡ̇ܢ ܕܣܥܪܐ ܐܘܟܡܐ. ܐܚܪܢܐ ܕܟܬܢܐ ܕܡܛܘܫ؟ ܣ̇ܓܝ: ܘܒܨܐܬܐ ܣܓܝܐܬܐ ܡܦܠܦܠ. ܐܚܪܢܐ ܕܝܢ ܕܝܬܘ̄ ܕܟܬܢܐ ܩܠܝܠ ܐܨ̇ܛܐܐ. ܘܦܩ̣ܘܕܝܗܝ ܕܠܗܠܝܢ ܢܫܝܓ ܘܢܚܘܪ. ܘܓܠܝ̣ܐ ܕܠܗ̇ܘ ܕܣܥܪܐ ܐܘܟܡܐ ܟܕ ܣܓܝ ܠܐܐ ܒܫܝܓܬܗ ܘܡܩܪܒ̣ ܟܠܙܢܐ ܕܡܚ؟ ܡ̈ܝܐ ܣܓ̈ܝܐܐ ܘܥܡܠܐ ؟ (60.1) ܠܐ ܡܚܘܪ ܠܗܢܐ ܘܠܐ ܡܗܢܐ. ܠܗ̇ܘ ܕܝܢ ܡܐܢܐ ܕܟܬܢܐ ܕܐܬܛܘܫ ܣ̇ܓܝ. ܒܝܕ ܥܡܠܐ ܡ̇ܢ ܣܓܝ̣ܐܐ. ܠܛܘܠܫܐ ܡܥܒܪ. ܐܠܐ ܠܫܘܦܪܗ ܡ̇ܢ ܩܕܡ̇ܝ̣ܐ. ܒ̣ܨܝܪ ܩܠܝܠ ܡܝ̇ܬܐ. ܗܟܢܐ ܘܐܦ ܪܫܝܥܐ. ܐܢ ܟܠ ܡܐ ܕܐܝܬ ܒܥܠܡܐ ܐܝܬܘ̄ ܢܬܝܗ̣ܒ ܚܠܦܘܗܝ ܥܡ ܩܘܪ̈ܒܢܐ ܘܨ̈ܠܘܬܐ: ܘܠܐ ܡܕܡ ܡܬܥܕܪ. ܡܗܝܡܢܐ ܕܝܢ ܣ̇ܓܝ ܛܘ̈ܠܫ̣ܐ. ܣܢܝ̣ܩ ܥܠ ܙܕܩ̈ܬܐ ܣܓ̈ܝܐܬܐ ܘܩܘܪ̈ܒܢܐ ܣܓ̈ܝܐܐ. ܘܗܟܢܐ ܢ̇ܣܒ ܥܘܕܪܢܐ ܠܦ̣ܘܬ ܡܫܘܚܬܐ ܕܕܘܒܪ̈ܘܗܝ. ܗ̇ܘ ܕܝܢ ܕܩܠܥܝܠ ܐܨܛ̇ܐ̣ܐ ܡܢ ܩܠܝܠ ܩܘܪ̈ܒܢܐ ܣܘܓܐܐ ܕܥܝܘܬܪ̈ܢܐ ܩ̇ܛܦ. ܗܟܢܐ ܐܦ ܡܛܠ ܫܡܫܐ ܐܬܪܝܐ. ܓܘܢܝܐ ܡ̇ܢ ܣܝ̣ܡ ܠܟܠ ܡ̇ܢ ܕܚ̇ܙܐ. ܐܠܐ ܣ̇ܡܝܐ ܡ̇ܢ. ܐܢ ܢܩܘܡ ܒܡܨܥܬ ܛܗܪܐ̣. ܡܢ ܚܘܡܐ ܡ̇ܢ ܡܩܒܠ. ܡܢ ܢܘܗ̣ܪܐ ܕܝܢ ܘܠܐ ܣܟ ܢ̇ܣܒ. ܗܟܢܐ ܐܦ ܪܫܝܥ̣ܐ ܠܐ ܢ̇ܣܒ ܡܢ ܢܘܗܪܐ ܕܙܕܝܩܘܬܐ. ܗ̇ܘ ܕܝܢ ܕܢܣܝ̈ܣܢ ܥ̈ܝܢܘܗܝ: ܟܕ ܒܗܢܐ ܡ̇ܢ ܚ̇ܐܪ: ܡܬܢ̇ܗܪ ܠܘ ܕܝܢ ܡܫܡܠܝܐܝܬ: ܡܛܠ ܠܐ ܕܟܝܘܬܐ ܕܚܙܝܗ: ܗܟܢܐ ܘܗ̇ܘ ܕܒܚ̈ܛܗܐ ܣܓ̈ܝܐܐ ܐܝܟ ܕܒܥ̈ܝܢܐ ܢܣܝ̈ܣܬܐ ܐܚܝܪ؟: ܝ̇ܬܪ ܡ̇ܢ ܡܢ ܐܝܠܝܢ ؟ܡܣܬܥܪ̈ܢ ܚܠܦܘܗܝ̇. ܠܘ ؟ܡܫܡܠܝܐܝܬ ܡܛܠ ܣܘܓܐܐ (60.2) ܕܚ̈ܛܗܘܗܝ. ܗ̇ܘ ܕܝܢ ܕܕܟ̤ܐ ܚܙܝܗ: ܟܕ ܩܠܥܝܠ ܕܢ̇ܚ ܥܠܘܗ̄ ܢܘܗܪ̣ܐ. ܡܬܢܗܪ ܡܫܡܠܝܐܝܬ ܐܥܝܟ ܥܝܢܐ ܢܗܝܪܬܐ ܡܢ ܨܡܚܐ ܀ܕܫܡܫܐ܀ ܐܡ̇ܪܝܢ ܕܝܢ ܐܢ̈ܫܝܢ ܀ ܕܢܨܠܐܣ ܚܠܦ ܐܝܠܝܢ ܕܕܡܟ̣ܘ ܀ܘܢܬ̣ܠ ܙܕ̈ܩܬܐ ܦܐܝ̣ܐ. ܡܬܥܕܪܝܢ ܀ ܓܝܪ. ܐܠܐ ܗܝ̇ ܕܢܩܪܒ ܕܒܚ̣ܬܐ ܀ ܪܐܙܢܝܬܐ ܚܠܦܝܗܘܢ: ܠܐ ܐܠܨ̣ܐ ܀ ܘܝܬܝܪ ܡܢ ܗܕܐ ܕܝܢ ܗܝ̇ ܕܢ̣ܐܙܠ ܀ ܠܘܬ ܩܒܪ̈ܝܗܘܢ. ܘܬܡܢ ܢܥ̣ܒܕ ܀ ܒܥܘܬܐ: ܘܢܩܪܒ̣ ܕܒܚ̣ܬܐ ܗ̇ܝ ܀ ܟܝܬ ܕܣܥܪܝܢ ܐܢ̈ܫܝܢ: ܟܕ ܠܐ ܀ ܙܕܩܐ ܘܠܐ ܘ̇ܠܝܐ܀ ܘܐܡܪܝܢܢ ܠܘܬܗܘܢ. ܘܡܢܐ ܫܟܝܪܐܣ ܗܕܐ ܐܘ̇ ܗܠܝܢ: ܕܟܕ ܩܪܝܒ ܡܫܝܚܐ ܦܓܪܢܐܝܬ: ܢܩܪܒ ܒܥ̈ܘܬܐ ܚܠܦ ܐܝܠܝܢ ܕܕܡܟܘ ܒܗܝܡܢܘܬܐ܀ ܥܡܢ ܓܝܪ ܐܝܬܘ̄ ܒܟܠܙܒܢ ܐܝܟ ܐܠܗܐ. ܗܐ ܐܢ̇ܐ ܠܡ ܥܡܟܘܢ ܥܕܡܐ ܠܫܘܠܡܐ ܕܥܠܡܐ. ܒܪܡ ܕܝܢ ܟܕ ܡܫܬܡܠܝܐ ܕܒܚ̣ܬܐ ܪܐܙܢܝܬ̣ܐ ܥܡܢ ܐܝܬܘ̄ ܘܐܦ ܦܓܪܢܐܝܬܢ ܗܢܘ؟ ܠܡ ܦܓܪܝ ܕܚܠܦܝܟܘܢ ܡܬܩ̣ܨܐ. ܘܗܢܘ ܕܡܝ ܕܚܠܦܝܟܘܢ ܡܬ̣ܐܫܕ. ܠܐ ܡܕܝܢ ܫܟܝ̣ܪܐ ܕܟܕ ܩܪܝܒ ܦܓܪܢܐܝܬ: ܢܩܪܒ ܒܥ̈ܘܬܐ ܚܠܦ ܐܝܠܝܢ ܕܕܡ̣ܟܘ. ܐܢܕܝܢ ܗܕܐ ܠܐ ܙܕܩܐ ܐܝܟ ܡܠܬܟܘܢ: ؟؟؟ (60:1) ܢܬܥܗܕ ܐܢܘܢ. ܐܢܕܝܢ ܘ̇ܠܐ ܕܒܨ̈ܠܘܬܐ ܢܬܕܒܪ ܐܢܘܢ. ܡ̇ܢ̣ܘ ܗ̇ܘ ܕܟ̇ܠܐ ܕܥܡ ܨ̈ܠܘܬܐ ܬܬܩܪܒ ܕܒܚ̣ܬܐ. ܐܦ ܓܝܪ ܟܠ ܐܡܬܝ ܕܡܒܪܟܝܢܢ. ܥܘܗܕܢܐ ܥ̇ܒܕܝܢܢ ܕܐܝܠܝܢ ܕܕܡ̣ܟܘ ܀ܒܡܫܝܚܐ .. ܟܒ̣ܪ ܕܝܢ ܐܡ̇ܪܝܢ. ܀ ܕܗܘ̇ ܕܡܝ̣ܬ ܠܡ̣. ܐܬܚܪܪ ܠܗ ܀ܡܢ ܚܛܝ̣ܬܐ ܐܡ̇ܪ ܦܘܠܘܣ. ܀ ܡܕܝܢ ܘܡܢ ܙܕܝܩܘܬܐ. ܠܝܬ ܀ ܠܡ ܒܡܘܬܐ ܕܘܟܪܢܟ ܐܡ̇ܪ ܀ ܕܘܝܕ: ܘܒܫܝܘܠ ܡܢܘ ܡܘܕܐ ܠܟ. ܀ ܗ̣ܘܘ ܡܕܝܢ ܕܠܐ ܣܥܘܪܘܬܐ ܘܟܕ ܀ ܠܐ ܨܒ̇ܝܢ: ܘܠܐ ܐܠܨ̣ܐ ܕܒܕܒܚܬܐ ܀ ܢܬܕܟܪ ܐܢܘܢ.. ܘܐܡܪܝܢܢ ܠܘܬܗܘܢ. ܕܐܪܐ ܡܛܠ ܕܡ̇ܘܬܐ ܗ̇ܘ ܕܦܓܪܐ: ܟ̇ܠܐ ܠܗܘܢ ܡܢ ܗ̇ܝ ܕܢܫ̣ܟܚܘܢ ܕܢܣ̣ܥܪܘܢ ܡܕܡ: ܐܘ̇ ܛܒܐ ܐܘ̇ ܒܝ̣ܫܐ: ܠܐ ܣܢ̣ܝܩܝܢ ܥܠ ܒܣܝܡܘܬܐ ܐܠܗܝܬܐ: ܘܥܠ ܚܘܣܝܐ ܘܫܘܒܩܢ̣ܐ. ܘܡ̇ܢܘ ܕܟ̣ܐ ܡܢ ܚܛܝܬ̣ܐ. ܠܐ ܡܕܝܢ ܬܥܕܘܠ: ܠܗ̇ܘ ܕܡܬܥܗܕ ܠܐܚܐ: ܘܡܘܙܦ ܐܦ ܠܗ̇ܘ ܕܕܡ̣ܟ ܡܫܘܬܦܘܬ ܚ̇ܫܐ: ܘܩ̇ܪܐ ܠܐܠܗܐ ܠܘܬ ܪ̈ܚܡܐ: ܘܒ̈ܙܢܝܐ ܕܡ̣ܫܟܚ ܡܦܝ̣ܣ ܠܗ ܀ ܗܦܟܬܐ܀ ܐܠܐ ܠܡ ܐܦܝ̣ܣ ܒܨ̈ܠܘܬܐ ܕܠܐ ܕܒܚܬܐ.. ܘܐܡ̇ܪܝܢܢ ܕܚܝܠܬܢܝܐ ܘܡܝܬܪܐ ܡܢ ܨܠܘܬܐ ܫܚܝ̣ܡܬܐ: ܗ̇ܝ ܕܥܡ ܕܒܚ̣ܬܐ ܗܘܢܐ. ܘܬܚܘܝܬܐ ܬܗܘܐ ܠܢ ܗܕܐ ؟؟؟ (60:2) ܒܠܚܘܕ ܡܫܟܢܝܢܢ. ܠܐܝܠܥܝܢ ܕܝܢ ܕܒܝܕ ܥܡܕܐ ܐܬܕܟ̇ܝ̣ܘ: ܕܟܕ ܥ̇ܐܠܝܢ ܠܓܘ ܐܝܟ ܕܠܡܫܟܢܐ ܓܘܝ̣ܐ. ܕܒܚ̣ܬܐ ܪܐܙܢܝܬܐ ܡܫܲܡܠܝܢ. ܘܐܝܟ ܗ̇ܘ ܕܠܗ ܠܡܫܝܚܐ ܟܕ ܩܛܝ̣ܠ ܡܩܪܒܝܢܢ ܬܟܫ̈ܦܬܐ. ܟܡܐ ܕܝܢ ܐܝܬܘ̄ ܫܘܚܠܦܐ ܕܨܠܘܬܐ ܦܫܝ̣ܛܬܐ ܡܢ ܗܝ̇ ܕܥܡ ܕܒܚ̣ܬܐ ܗ̇ܘܢܐ ܫܡ̣ܥ. ܟܕ ܢܦ̣ܩ ܢ̣ܘܚ ܡܢ ܩܐܒܘܬ̣ܐ. ܩܲܪܒ ܩܘܪ̈ܒܢܐ ܠܗ؟ ܚܠܦ ܢܦܫܗ ܘܚܠܦ ܗ̇ܢܘܢ ܕܥܡܗ̣ ܐܠܐ ܚܠܦ ܕܐܪ̈ܐ ܕܠܐ ܥܕܟܝܠ ܗ̣ܘܘ: ܥܬܝܕܝܢ ܗܘܘ ܕܝܢ ܕܢܗܘܘܢ. ܕܡܫܝܢܐ ܢܩܕܡ ܢܥܒܕ ܠܒܪܘܝܐ: ܕܠܐ ܬܘܒ ܟܕ ܚ̇ܛܝܢ ܒܢܝ̈ܢܫܐ ܒܛܘܦܢܐ ܬܪܝܢܐ ܢܘܒܕ ܐܢܘܢ. ܡ̇ܬܚ ܕܝܢ ܠܘ ܨ̈ܠܘܬܐ ܫܚ̈ܝܡ̣ܬ̣ܐ. ܐܠܐ ܐܠܘܬ؟ ܠܗܝܢ ܕܒܚ̣ܬ̣ܐ. ܛܘܦܣܐ ܕܪܐܙܐ ܕܒܡ̣ܫܝܚܐ. ܘܡܪܝܐ ܕܢܕܥ̣ ܢܝ̣ܫܐ ܕܒܗ ܩ̇ܪܒ ܙܕܝܩܐ: ܥ̣ܒܕ ܨܒܝܢܗ ܘܐܡ̣ܪ ܕܠܐ ܐܘܣ̣ܦ ܬܘܒ ܠܡܠܛܗ̇ ܠܐܪܥܐ ܡܛܠ ܒܪܢܫܐ. ܐܢ ܗܟܝܠ ܚ̣ܠܦ ܗ̇ܢܘܢ ܕܠܐ ܥܕܟܝܠ ܗ̣ܘܘ ܐܦܝ̣ܣ ܡ̇ܢ ܢܘܚ؟ ܫ̇ܟܢ ܕܝܢ ܐܠܗܐ ܕܟܠ: ܐܝܟܢܐ ܠܘ ܠܐ ܪܕ̇ܝܐ؟ ܐܢܘ̇ܢ. ܗ̇ܢܘܢ ܕܣܪܒܝܢ ܕܠܐ ܙ̇ܕܩ ܕܢܩܪܒ̣ ܚܠܦ ܗ̇ܢܘܢ ܕܡܢ ܟܕܘ ܗ̣ܘܘ: ܐܦܢ ܠܒܪ؟ ܦܓܪܐ ܐܝܬܝܗܝܢ ܢܦܫ̈ܬܗܘܢ ܗܟܢܐ ܘܟܕ ܐܬܟܲܢܫܘ ܦܠ̈ܫܬ؟ (61.1) ܠܡܬܟܬܫܘ ܥܡ ܐܝܣܪܐܝܠ ܐܡ̣ܪ ܫܡܘܐܠ ܠܐ ܬܫ̣ܬܣ ܠܡܨܠܝܘ ܥܠܥܝܢ ܩܕܡ ܡܪܝܐ. ܘܨ̇ܠܝ ܠܘ ܨܠܘܬܐ ܫܚܝ̣ܡܬ̣ܐ. ܐܠܐ ܕܕܒܚ̣ ܐܡ̣ܪܐ ܕܚܠܒܐ ܠܛܘܦܣܐ ܕܡܫܝܚܐ. ܘܪܥ̣ܡ ܡܪܝܐ ܒܩܠ̣ܐ ܘܦ̣ܪܩ ܠܗ̇ܢܘܢ ܕܩܪܒܘ ܕܒܚܬܐ. ܠܐ ܡܕܝܢ ܐܢܫ ܢܥܕܘܠ ܐܢܗ̣ܘ ܕܟܕ ܝ̇ܨܝܦܝܢܢ ܕܗ̇ܢܘܢ ܕܥ̣ܢܕܘ: ܙܢܐ ܗ̇ܘ ܡܝܬܪܐ ܕܨ̈ܠܘܬܐ ܥܠܝܗܘܢ ܢܥ̣ܒܕ. ܗܘ̇ ܕܐܝܬܘ̄ ܨܠܘܬܐ ܥܡ ܕܒܚܬܐ܀ ܀ ܐܠܐ ܟܒ̣ܪ ܐܡ̇ܪܝܢ ܕܢܘܚ ܘܫܡܘܐܠ ܀ ܕܒܲܚܘ ܡ̇ܢ. ܐܠܐ ܚܠܦ ܗܠܝܢ ܀ ܕܚ̣̈ܝܝܢ. ܕܐܙܠ̣ܘ ܕܝܢ ܠܘܬ ܩܒܪ̈ܐ ܀ ܘܡ̈ܝ̣ܬ̣ܐ ܠܐ ܣܟ ܐܬܚ̣ܙܝܘ܀ ܐܠܐ ܢܬܒܩܐ ܚܠܦ ܐܝܠܥܝܢ ܕܒ̇ܚ̣ ܢܘܚ. ܚܠܦ ܬܡ̈ܢܐ ܢ̈ܦܫܢ ܕܥܡܗ: ܠܡܢܐ ܦ̇ܢܝ ܠܗ ܐܠܗܐ ܕܠܐ ܐܘܣܦ ܕܢܠܘܛ ܠܐܪܥܐ ܡܛܠ ܒܪܢܫܐ. ܐܠܐ ܝܕܝ̣ܥܐ ܕܚܠܦ ܗ̇ܢܘܢ ܕܠܐ ܥܕܟܝܠ ܐܬܝܠ̣ܕܘ: ܡܦܝ̣ܣ ܗܘܐ. ܐܝܟܢܐ ܡܕܝܢ ܣ̇ܪܒܝܢ ܕܘ̈ܝܐ ܘܐܡ̇ܪܝܢ: ܕܠܐ ܙ̇ܕܩ ܕܢܬܩܪ̈ܒܢ ܨ̈ܠܘܬܐ ܚܠܦ ܗ̇ܢܘܢ ܕܫܟܒ̤ܘ. ܐܦܢ ܓܝܪ ܠܒܪ ܡܢ ܦܓܪܐ ܐܢܘ̇ܢ. ܐܠܐ ܘܕܒܚ̈ܝܐ ܐܝܬܝܗܘܢ ܠܘܬ ܐܠܗܐ. ܡ̇ܢܘ ܕܡܫܬ̣ܐܠ ܠܡ̣ܐܡܪ ܐܝܟ ܕܗ̣ܘ ؟ܐܡ̣ܪ: ܕܐܠܗܐ ܕܚ̈ܝܐ ܐܝܬܘ̄ ܘܠܐ ؟؟ ܕܡ̈ܝܬܐ. ܡܛܠ ܗܢܐ ܓܝܪ (61.2) ܡܝ̣ܬ ܡܫܝܚܐ ܘܚܝ̣ܐ. ܕܡܪܐ ܢܗܘܐ ܕܡ̈ܝܬܐ ܘܕܚ̈ܝܐ ܐܡ̣ܪ ܦܘܠܘܣ. ܘܐܠܗܐ ܡ̈ܘܬ̣ܐ ܠܐ ܥܒ̣ܪ. ܡܕܝܢ ܚ̇ܝ̣ܝܢ ܐܢܘܢ ܠܗ ܟܠܗܘܢ: ܘܥܬܝܕܝܢ ܕܢܐܚ̣ܘܢ ܀ ܐܝܟ ܒܪܬ ܩܠܗ: ܘܐܢ ܢܐܡܪܘܢ ܀ ܗ̇ܢܘܢ ܕܠܩܘܒܠܐ: ܕܐܪܐ ܐܠܗܗ ܀ ܕܐܒܪܗܡ ܘܕܐܝܣܚܩ ܘܕܝܥܩܘܒ: ܀ ܘܐܦ ܗܫܐ ܐܝܬܘ̄ ܐܠܗܐ ܕܥܠ ܟܠ: ܐܘ̇ ܗܫܐ ܡ̇ܢ ܠܐ ܐܝܬܘ̄: ܗ̇ܘܐ ܕܝܢ ܐܠܗܗܘܢ ܡܐ ܕܡܬܢܚܝܡܝܢ. ܐܠܐ ܣ̇ܒܪ ܐܢܐ ܕܟ̇ܦܪܝܢ: ܕܐܠܗܐ ܗܘ ܕܥܠ ܟܠ ܘܒܪܘܝܐ܀ ܐܙ̣ܠ ܕܝܢ ܠܩܒܪܐ ܘܨܝܕ ܩܒܪܐ ܡܪܝܐ. ܕܢܢܚܡ؟ ܠܠܥܙܪ. ܡܫ̣ܟܚ ܗܘܐ ܓܝܪ ܕܟܕ ܠܐ ܐܙ̣ܠ ܠܬܡܢ̣ ܢܢܚܡ ܠܗܢܐ. ܐܠܐ ܐܙ̣ܠ ܘܨܝܕ ܒܪܬܗ ܕܝܘܐܪܫ. ܘܐܝܟ ܕܐܙ̣ܠ ܨܝܕ ܡ̈ܝ̣ܬܐ ܒܦܓܪ: ܗܟܢܐ ܐܦ ܗܫܐ ܟܕ ܐܝܬܘ̄ ܥܡܢ ܦܓܪܢܐܝܬ: ܐܙ̇ܠܝܢܢ ܀ ܨܝܕ ܩܒܪܐ܀ ܐܠܐ ܟܒ̣ܪ ܐܡܪܝܢ. ܀ ܘܠܡܢܐ ܢܡܘܣܐ ܗ̇ܘ ܕܒܝܕ ܀ ܡܘܫܐ: ܦ̇ܩܕ ܗܘܐ ܠܡ̣ܥܪܩ ܀ ܡܢ ܡ̈ܝ̣ܬܐ܀ ܡܛܠ ܕܥܩܪܐ ܐܝܬ ܗܘܐ ܠܗ ܠܡܘܬܐ ܚܛܝ̣ܬܐ: ܠܐ ܕܟܝܐ ܥ̇ܒܕ ܗܘܐ ܠܡܝ̣ܬܐ: ܐܝܟ ܨܝ̣ܕܐ ܕܘܝܐ ܕܚܛܝ̣ܬܐ ܘܕܐܟܠܩܪܨܐ܀ ܘܒܙܢܐ ܐܚܪܢܐ ܕܝܢ: ܛܡܐܐ ܚܫܝ̣ܒ ܗܘܐ ܡܘܬܐ ܠܐܠܗܐ. ܐܟܡܢ ܕܗ̣ܘ ܚ̈ܝܐ ܐܝܬܘ̄ ܟܝܢܐܝܬ. ܐܠܐ ܐܡ̣ܠܟ ܡ̇ܘܬܐ ܡܢ ܐܕܡ ܘܥܕܡܐ ܠܡܫܝܚܐ. ܡܛܠ ؟؟؟ (61:1) ܕܝܢ ܕܗ̣ܘܐ ܒܪܢܫܐ ܒܗ̇ܘ ܡ̇ܐܚܐ ܟܠ: ܡܠܬܐ ܕܐܠܗܐ ܒܚܕܝܘܬܐ ܡܕܒܪܢܝܬܐ: ܘܕܝܠܗ ܥ̣ܒܕ ܠܦܓܪܐ ܗ̇ܘ ܕܡܬܡܕܪ ܗܘܐ ܡܢ ܚܒܲܠܐ ܐܝܟ ܕܡܢ ܟܝܢܗ: ܘܦ̣ܫ ܐܘܚܪܢܐ ܕܚܒ̇ܠ̣ܐ. ܘܠܐܪܚܩ ܡ̇ܢ ܡ̇ܘܬܐ ܡܢ ܦܓܪ̈ܐ ܐܢܫ̈ܝܐ. ܩܡ ܓܝܪ ܡܢ ܒܝܬ ܡ̣̈ܝܬܐ. ܟܕ ܕܫܗ ܠܡܘܬܐ. ܐܝܟܢܐ ܕܐܦ ܚܢܢ ܢܩܘܡ ܥܡܗ. ܘܠܐ ܡܕܡ ܗܟܝܠ ܛܡܐܝ ܡܝ̣ܬܐ: ܠܗ̇ܘ ܕܙ̇ܟܐ ܡ̇ܢ ܠܡ̇ܘܬܐ. ܘܠܐ ܚܫ̣ܒ ܛܘܠܫܐ: ܠܗ̇ܝ ܕܢܐܙ̣ܠ ܥܠ ܩܒܪ̈ܐ ܘܥܠ ܦܓܪ̈ܐ ܕܣܝ̣ܡܝܢ ܒܐܪܥܐ. ܚ̇ܐܪ ܒܗܘܢ ܓܝܪ ܐܥܝܟ ܗ̇ܘ ܕܚ̇ܝ̣ܝܢ: ܒܗ̇ܢܘܢ ܕܗܐ ܡܟܝܠ ܒܪ̈ܡܙܘܗܝ ܐܠܗܝ̈ܐ ܘܠܐ ܡܬܡ̈ܠܠܢܐ ܠܘܬ ܚ̈ܝܐ ܗ̇ܢܘܢ ܕܦܓܪܐ ܦ̇ܢܝܢ. ܘܒܕܓܘܢ ܐܝܟ ܗ̇ܘ ܕܥܕܟܝܠ ܚ̇ܝܝܢ ܡܡܠܠ ܠܗܘܢ: ܗ̇ܝ ܕܥܒ̣ܕ ܠܠܥܙܪ ܕܩܪܝܗܝ ܕܠܥܙܪܬܐ ܠܒܪ. ܘܒܩܒܪܐ ܦܐܚܝܘܬ ܐܠܗܐܝܬ ̇ܐܢ ܠܗ̇ܘ ܕܕܡ̣ܟ: ܘܦ̇ܩܕ ܠܗ ܐܟܚܕܐ ܕܠܘܬ ܚܝ̈ܐ ܢܪܗܛ. ܐܦ ܠܒܪܬܗ ܕܝܘܐܪܫ ܗܕܐ ܚ̇ܘܝ. ܕܟܕ ܛܠܝܬܐ ܘܠܝ̣ܬܐ ܗܘܬ ܘܐܒܘܗ̇ ܐܡ̇ܪ ܕܗܫܐ ܡܝܬ̣ܬ̇: ܗ̣ܘ ܐܡ̇ܪ ܕܛܠܝܬܐ ܠܐ ܡܝܬ̣ܬ̇ ܐܠܐ ܕܡܟܐܗܝܝ؟ ܡܛܠ ܕܢܕܥ ܡܝܘܬܐ: ܕܟܕ ܐܝܬܘ̄ ܚ̈ܝ̣ܐ ܚ̈ܝ̣ܐ ܠܐ ܡܫܘܐ. ܠܐ ܓܝܪ ܐܝܬܝܗ̇ ܗܘܬ ܛܠܝܬܐ ܡܝ̣ܬܬܐ. ܘܐܝܟ ܕ؟ܠܚܫܬܐ؟ ܩܪܐ؟ ܛܠܝܬ̣ܐ (61:2) ܩܘܡܝ. ܘܠܒܪܗ̇ ܕܐܪܡܠܬܐ ܬܘܒ ܐܡ̣ܪ. ܥܠܝܡܐ ܠܟ ܐܡ̣ܪ ܐܢܐ ܩܘܡ. ܘܟܪܝܗܝ ܐܝܟ ܕܠܚ̇ܝܐ. ܠܡܢܐ ܗܟܝܠ. ܛܪܕ ܐܢܬ ܡܢ ܩܒܪܐ ܠܗ̇ܘ ܕܡܛܠܬܢ ܒܘܟܪܐ ܕܡܢ ܒܝܬ ܡ̈ܝܬܐ. ܠܗ̇ܘ ܕܠܐ ܥ̣ܪܩ ܡܢ ܡ̈ܝܬܐ: ܡ̇ܠܠܘܢ ܕܝܢ ܘܠܐ ܡ̈ܝܬܐ ܝ̇ܕܥ ܠܗܘܢ ܠܗ̇ܢܘܢ ܕܡܬܢܚܡܝܢ: ܘ̄ ܘܡܟܬܪܝܢ ܠܙܒܢܐ ܕܪ̈ܡ̣ܙܘܗܝ ܐ̈ܠܗܝܐ: ܐܝܟܢܐ ܕܟܕ ܠܥܦܪܐ ܢ̇ܦܨܝܢ ܘܫ̇ܠܚܝܢ ܚܒ̇ܠܐ: ܢ̣ܐܚܘܢ ܚ̈ܝܐ ܐܪܝܟܝ ܙܒܢܐ܀ ܕܠܐ ܕܝܢ ܡܪܚܩ ܡܫܝܚܐ ܡܢ ܐܝܠܝܢ ܕܒܗܝܡܢܘܬܐ ܕܡܟ̣ܘ: ܐܠܐ ܐܝܬܘ̄ ܥܡܗܘܢ: ܘܟܕ ܫܘܠܡܐ ܕܓܘܐ ܢ̣ܣܒܘ: ܘܠܐ ܥ̇ܪܩ ܡܢ ܗܢܘܢ ܕܚ̇ܒܝܒܝܢ ܠܗ: ܐܦܢ ܢܗܘܘܢ ܠܒܪ ܡܢ ܒܣܪܐ ܘܡ̈ܝܬܐ ܫܡ̣ܥ. ܢܚܬ̣ܬ̇ ܪܚܝܠ ܠܩܒܪܐ ܐܝܟ ܕܟܬܝ̣ܒ. ܟܕ ܕܝܢ ܡܝ̣ܬܬ̣: ܐܩܝܡ ܝܥܩܘܒ ܩܝܡܬܐ ܥܠ ܩܒܪܗ̇. ܡܝ̣ܬ ܐܒܪܗܡ ܘܐܝܣܚܩ ܘܝܥܩܘܒ ܘܣܪܐ ܘܠܝ̣ܐ. ܘܠܐ ܐܡ̣ܪ ܟܬܒܐ ܕܐܬܬܣܝܡ̣ܬ̇ ܥܠ ܩܒܪ̈ܝܗܘܢ. ܩܝܡܬܐ ܕܝܢ ܠܘ ܨܠܡܐ ܕܒܕܡ̣ܘܬܐ ܕܒܪܢܫܐ ܬܣܬܟܠ: ܐܠܐ ܟܐܦܐ ܡܕܡ. ܗܟܢܐ ܓܝܪ ܩ̇ܪܝܢ ܗܘܘ ܪ̈ܝܫܢܐ ܕܚ̈ܢܦܐ ܠܩܝܡ̈ܬܐ ܕܠܘܬ ܩܒܪ̈ܐ܀ ܐܠܐ ܕܥ؟ܝ ܕܟܐܦܐ ܡܫܘܕܥܐ ܗܘܬ ܠܡܫܝܚܐ. ܗܐ ܠܡ ܣ̇ܐܘ؟ ܐܢܐ ܒܨܗܝܘܢ̣ ܟܐܦܐ ܓܒܢܬܐ.؟ (62.1) ܘܟܐܦܐ ܕܐܣܠ̣ܝܘ ܒܢ̈ܝܐ. ܘܐܦ ܝܫܘܥ ܒܪ ܢܘܢ ܢܣ̣ܒ ܟܐܦܐ ܘܐܩܝܡܗ̇ ܬܚܝ̣ܬ ܒܛܡ̣ܬܐ ܘܐܡ̣ܪ. ܕܟܐܦܐ ܗܕܐ ܬܗܘܐ ܠܢ ܠܣܗܕܘܬ̣ܐ. ܡܛܠ ܕܗ̣ܝ ܫܡܥ̣ܬ̇ ܟܠܗܘܢ ܦܬܓ̈ܡܐ ܕܡܪܝܐ. ܕܠܐ ܕܝܢ ܐܬܬܣ̈ܝܡܢ ܟܐܦ̈ܐ ܥܠ ܩܒܪ̈ܐ ܕܐܚܪ̈ܢܐ ܡܘܕܥ̣ܐ ܕܠܐ ܐܬܒܛܠ ܡܘܬܐ ܥܕܡܐ ܕܐܬܬܣܝܡ ܥܡܢ ܒܩܒܪܐ ܘܗ̣ܘܐ ܠܢ ܟܐܦܐ ܘܣܡܟܐ. ܘܐܩܝ̣ܡ ܗ̣ܘ ܠܥܕܬܐ: ܗ̇ܝ ܕܠܢܣܢܗ̇ ܐܬܢܣܒ̣ܬ̇ ܪܚܝܠ. ܐܝܟܐ ܕܝܢ ܕܬܡܢ ܡܫܝܚ̣ܐ ܬܡܢ ܫܘܒܩܢܐ ܕܚ̈ܛܗ̣ܐ. ܘܙܘܕܩܐ ܕܒܗܝܡܢܘܬܐ ܕܡܥܡܘܕ̄܀ ܘܡܛܠ ܝܫܘܥ ܒܪܢܘܢ ܬܘܒ ܟܬܝ̣ܒ. ܕܡ̣ܝܬ ܒܪ ܡܐܐ ܘܥܣܪ̈ ܫ̈ܢܝܢ: ܣܒܪܘܗܝ ܒܬܡܢܬ ܣܪܚ. ܘܬܡܢ ܣ̣ܡܘ ܥܡܗ ܒܩܒܪܐ ܗ̇ܘ ܕܒܗ ܩܒܪܘܗܝ ܚ̈ܠܘܦܥܝܬܐ ܕܣ̈ܠܛ̣ܐ. ܗ̈ܢܝܢ ܕܓܙ̣ܪ ܒܗܝܢ ܠܒܢ̈ܝ ܐܝܣܪܝܠ ܒܓܠܓܠܐ: ܘܬܡܢ ܬܝܬܝܗܝܢ ܥܕܡܐ ܠܝܘܡܢܐ. ܚ̈ܠܘܦܥܝܬܐ ܕܝܢ ܕܟܐܦ̣ܐ ܠܡܫܝܚܐ ܡܫܘܕ̈ܥܢ ܠܢ: ܕܐܥܝܬܘ̄ ܟܐܦܐ ܡܛܠ ܡܫܪ̈ܙܘܬܐ ܘܠܐ ܡܙܕܥܙܥܢܘܬܐ: ܘܠܐ ܡܬܬܒܪܢܘܬܐ ܡܫܡܠܝܬܐ ܕܒܚ̈ܝܝܗ̇ ܐܠܗ̈ܝܐ ܘܕܟ̈ܝܐ. ܐܝܬܘ̄ ܕܝܢ ܚܪܝܦܐ ܘܦܣ̇ܩ ܩܠܝܠܐܝܬ: ܝܬܝܪ ܡܢ ܣܦܣܝܪܐ ܕܬܪ̈ܝܢ ܦܘܡ̈ܘܗܝ. ܐܝܟ ܕܐܡ̣ܪ ܦܘܠܘܣ. ܠܚ̈ܠܘܦܝܬܐ ܗܟܝܠ ܕܟܐܦܐ ܡܬܕܡܐ ܡܫܝܚܐ.. ؟ ܐܡ̣ܪ ܟܬܒܐ. ܕܣܡ̣ܘ ܒܢ̈ܝ ܐܝܣ؟ܪܝܠ ܠܚ̈ܘܠܦܝܬܐ ܠܘܬ (62.2) ܩܒܪܗ ܕܝܫܘܥ. ܡܫܬܐܠ ܓܝܪ ܡܫܝܚ̣ܐ ܘܠܐ ܣܟ ܡܢ ܗ̇ܝ ܕܢܬܚ̣ܙܐ ܥܡܢ ܒܩܒܪܐ. ܩܐܡ ܕܝܢ ܥܠ ܡܘܬܐ ܐܝܟ ܣܦܣܝܪܐ ܡܕܡ ܚܪܝܦܐ ܘܕܣ̇ܓܝ ܦܣ̇ܩ. ܟܕ ܓܝܪ ܓܙܘܪܬܐ ܪܘܚܢܝܬܐ ܦܣ̇ܩ. ܠܘ ܓܝܪ ܐܝܟܐ ܕܩܛܠܐ ܕܚܛܝܬ̣ܐ ܗ̇ܘܐ: ܬܡܢ ܡܢ ܟܠ ܦܪܘܣ ܐܝܬܘ̄ ܘܥܩܘܪܝܗ ܕܡ̇ܘܬܐ܀ ܦܕܝܢ ܡܕܝܢ ܡܢ ܣܘ̈ܟܠܐ ܛܒ̈ܐ ܘܚ̈ܟܝܡܐ. ܗܠܝܢ ܕܒܥܝܢ ܕܢܓܠܙܘܢ ܠܗ̇ܢܘܢ ܕܕܡ̣ܟܘ ܡܢ ܡܢܝ̣ܚܢܘܬܐ ܕܡܢ ܠܥܠ: ܕܒܝܕ ܕܒܚ̣ܬܐ ܪܐܙܢܝܬܐ. ܚܝ̣ܝܢ ܐܢܘܢ ܓܝܪ ܠܐܠܗܐ ܗܠܝܢ ܕܗܐ ܡܢ ܟܕܘ ܫܢܝܘ ܟܪܝܣܝܢܐܝܬ. ܘܥܬܝܕܝܢ ܕܢܐܚܘܢ ܘܥܡܗ ܕܡܫܝܚܐ ܐܝܬܝܗܘܢ. ܘܐܢܕܥܝܢ ܠ̣ܐ ܒܐܝܢ ܙܢܐ ܢܣܬܟܠ ܠܗ̇ܝ ܕܐܡ̣ܪ ܦoܘܠܘܣ̇. ܪܓܝܓ ܐܢܐ ܕܐܦ̇ܛܪ ܕܥܡ ܀ܡܫܝܚܐ ܐܗܘܐ܀ ܐܠܐ ܟܒ̣ܪ ܐܡ̇ܪ ܠܘܬ ܗܕܐ. ܕܗܠܝܢ ܡ̇ܢ ܕܚ̇؟ܝ̣؟ܝܢ ܥܕܟܝܠ: ܘܡܫܬܘܬܦܝܢ ܒܕܒܚ̣ܬܐ ܡܬܩܕܫܝܢ ܒܐܝܕܗ̇܀ ܝܘܕܐ ܡܩܒܝ ܗ̇ܘ ܪܒ ܚ̇ܝܠܗ̇ ܕܙܕܝܩܘܬ̣ܐ ܕܐܬܚܟܡ ܗܘܐ ܘܚܠܦ ܡ̣̈ܝܬܐ ܕܒܚ̈ܐ ܐܣ̣ܩ. ܘܗܝܡܢܘܬܗ ܪܒܬܐ ܕܓܒܪܐ ܣܥ̣ܪܬ̇ ܕܝܠܗ̇. ܘܗܝ̣ ܙܟܘܬܗ ܣܗܕܐ ܠܕ̈ܒܚܘ̄ ܕܟܡܐ ܥܕܪܘ. ܕܢܬ̣ܪܘ ܡ̈ܝܬܐ ܡܢ ܩܘܪܒܢܗ ܕܗ̇ܘ ܦܪܘܫܐ. ܗ̇ܘ ܬ؟؟؟ ܐܚܪ̈؟ܢܝܐ (62:1) ܒܓܠܝܐ ܡܟܪܙ. ܚܟܝܡܐ ܗܘܐ ܘܓܢܒܪ ܚܲܝܠܐ ܐܠܗܝܐ. ܡܗܝܡ̄ ܪܒܐ ܘܝܕܘܥܬܢܐ ܘܡܲܠܐ ܛܢܢܐ. ܘܚܠܦ ܡ̈ܝܬܐ ܕܒܚ̈ܐ ܥ̣ܒܕ ܗܘܐ ܘܚ̇ܣܝ ܐܢܘܢ. ܕܢܐܠ̣ܦ ܥܠܡܐ ܥܒ̇ܕܗ ܪܚܝ̣ܡܐ ܘܢܬܕܡܐ ܒܗ. ܘܐܢ ܟܕ ܚܝ ܗܘܐ ܡܘܬܐ ܘܫܠܝܛ ܘܐܬܠܗܬܓܐ: ܐܫܟ̣ܚܘ ܕܒܚ̈ܐ ܢܚܣܘܢ ܡܝ̣̈ܬܐ ܒܝܬ ܫܘܠܛܢܗ: ܗܫܐ ܕܩܛܝ̣ܠ ܘܥܩܝ̣ܪ ܐܬܪܗ ܘܫܩܝ̣ܠ ܬܐܓܗ: ܠܐ ܢܬܦ̇ܠܓ ܥܠ ܚܘܣܝܐ ܡܟܝܠ ܘܠܗܠ܀ ܡܫܒܚܐ ܝܘܕܐ ܕܡܐ ܕܚ̈ܝܘܬܐ ܠܡܪܝܐ ܩ̇ܪܒ: ܘܕܟܝ ܠܡ̣̈ܝܬܐ ܘܚ̇ܣܝ ܥܠܝܗܘܢ ܕܐܣܬܝܒ ܗܘܘ. ܥܕܬܐ ܝܘܡܢ ܠܐ ܗܘܐ ܒܕ̈ܒܚܐ ܡܫܬܪ̈ܝܢܐ. ܡܚ̇ܣܝܐ ܠܡܝ̣̈ܬܐ ܐܠܐ ܒܕܡܗ ܕܠܐ ܡܝܘܬܐ. ܘܐܢ ܗ̇ܘ ܕܒ̣ܚܐ ܫܚ̣ܝܡܐ ܕܝܘܕܐ. ܥܒܕ ܚܘܚܣܝ̣ܐ. ܩܛܠܗ ܪܒܐ ܕܒܪ ܐܠܗܐ ܟܡܐ ܢܕܟܐ ܟܠ. ܚܠܦ ܢܦܫ̈ܬܐ ܕܡ̈ܝܬܐ ܥ̇ܐܠ ܟܗܢܐ؟ ܩܐܡ. ܘܣܐܡ ܠܚܡܐ ܘܚ̇ܡܪܐ ܕܩܘܕܫܐ ܥܠ ܟܬܘܪܐ. ܘܡܘܬܗ ܕܝܫܘܥ ܡܬܕܒܪ ܬܡܢ ܐܦ ܢܘܚܡܗ. ܘܠܟܠ ܕܥܢ̣ܕܘ ܩ̇ܪܐ ܠܕܒܚܐ ܠܡܬܚܣܝܘ. ܘܠܟܠ ܕܦܪܝ̣ܫ ܘܐܝܬ ܚܦܪܝܣܬܐ؟ ܒܚܘܒܐ ܡ̇ܥܗܕ. ܘܠܕܘܟܪܢܐ ܕܥܢܝܕ̈ܝܗܘܢ ܪܐܙܐ ܪܫ̇ܡ. ܘܚܠܦ ܟܠܗܘܢ ܡ̈ܝܬܐ ܕܕܡܟ̣ܘ ܕܒܚ̣ܐ ܡܲܣܩ ܘܩ̇ܪܐ ܠܐܒܐ ܟܕ (62:2) ܡ̇ܥܗܕ ܠܗ ܡ̇ܘܬܐ ܕܒܪܗ. ܘܙܐܚ̇ ܢܚ̇ܬ ܪܘܚܐ ܕܩܘܕܫܐ ܥܠ ܩܘܪܒܢܐ. ܘܡܬܓܫܡ ܒܗ ܚܲܝܠܐ ܪܒܐ ܘܗ̇ܘܐ ܦܓܪܐ. ܘܒܪܘܚܦܗ ܠܚ̇ܡܪܐ ܡܙܝܓܐ ܕܡܐ ܥ̇ܒܕ ܠܗ. ܘܡܟܝܠ ܦܓܪܐ ܘܕܡܐ ܕܒܚ̣ܐ ܗܘ ܕܡܚ̇ܣܐ ܟܠ. ܒܗܢܐ ܕܒܚ̣ܐ ܡܚ̇ܣܐ ܟܗܢܐ ܠܟܠܗܘܢ ܡ̈ܝܬܐ. ܕܐܥܝܬ ܒܗ ܚܲܝܠܐ ܢ̤ܙܟܐ ܠܡܘܬܐ ܘܢܚܪܒ ܠܐܬܪܗ. ܠܪܝܚܐ ܕܚ̈ܝܐ ܕܢ̇ܒܥܝܢ ܡܢܗ ܕܕܒܚܐ ܪܒܐ: ܨ̇ܝܒ̈ܢ ܘܐܬܝ̈ܢ ܟܠ ܢܦܫ̈ܬܐ ܠܡܬܚܣܝܘ. ܘܡܐ ܕܐܬܦ̇ܠܓ ܦܓܪܗ ܘܕܡܗ ܕܒܪ ܐܠܗܐ. ܟܠܗܘܢ ܡ̈ܝ̣ܬܐ ܣ̇ܝܩܝܢ ܪܝܚܗ ܘܡܬܚ̇ܣܝܢ ܒܗ. ܡܕܝܢ ܝܨܦ̣ܘ ܥܠ ܕܘܟܪܢܐ ܕܚ̈ܒܝܒܝܟܘܢ. ܘܥܠ ܩܘܪܒܢܐ ܕܡ̣ܨܐ ܡܚ̇ܣܐ ܠܥܢܝܕ̈ܝܟܘܢ܀ ܘܒܬܪ ܩܠܝܠ܀ ܗܟܢܐ ܬܘܒ ܝܪ̈ܬܐ ܡ̇ܗܝ̈ܡܢܐ ܕܡ̈ܝܬܐ ܕܥܢ̣ܕܘ. ܡܝܬܝܢ ܒܫܡܗ ܠܚܡ̣ܐ ܘܚܡܪܐܣ ܠܡܕܒܚ ܩܘܕܫܐ. ܘܗ̇ܘܝܐ ܨܠܘܬܐܣ ܕܟܗܢܐ ܘܥܡܐ ܥܠ ܥܢܝܕܐ. ܘܡܚ̇ܣܐ ܠܗ ܡܪܝܐ ܠܡܝ̣ܬܐ ܕܡܬܕܟܪܝܢ ܠܗ. ܐܢܕܝܢ ܡܝ̣ܬܐ ܠܐ ܡܬܚ̇ܣܐ ܒܝܕ ܩܘܪܒܢܐ. ܐܦܠܐ ܫܒܪܐ ܒܡܥܡܘܕܝܬܐ ܥܠ ܒܒܢ̈ܝܐ. ܐܢ ܒܘܪܫܢܐ ܕܚܝ̣ܐ ܠܚܝ̣ܐ ܡܘܬܪ؟ ܒܠܚܘܕ: ܐܒܗ̈ܐ ܕܦܪܫ̣ܘ ܘܐ؟؟ ܛܠ̈ܝܐ ܗ̣ܢܘܢ ܝܬ̣ܪܘ. ܘܐܝܟܐ ܗ̣ܝ ܡܕܥܝܢ ܗܝܡܢܘܬܐܣ ܕܡ̇ܐܚ؟ ܡ̈ܝܬܐ: ܘܥ̇ܒܕܐ ܨܠܘܬܐ ܚܠܦ؟ (63.1) ܥܢܝ̈ܕܐ ܬܚܣܐ ܐܢܘܢ. ܘܡܚܬܐ ܫܒܪ̈ܐ ܠܡܥܡܘܕܝܬܐ ܬܩܕܫ ܐܢܘܢ. ܘܐܝܬ ܠܗ̇ ܣܒܪܐ ܕܟܠܡܐ ܕܫܐܠܐ ܠܐ ܡܬܟ̇ܠܥܝܐ. ܫܪܝܪ ܣܒܪܐ ܕܟܠ̣ܬ̇ ܡ̇ܠܟܐ ܘܠܐ ܡܬܕܓܠ. ܘܦܐܝܐ ܘܪܒܐ ܗܝܡܢܘܬܗ ܠܐ ܡܫܬܪܝܐ. ܒܪ̈ܐܙܐ ܫܒ̈ܝ̣ܚܐ ܡܫܡܫܐ ܠܡܪܗ̇ ܪܘܚܢܐܝܬ. ܘܒܬܫܡܫܬܗ̇ ܬܗ̇ܪܝܢ ܥܝ̣ܕ̈ܐ ܩܕܝܫܐܝܬ. ܗܝܡܢܘ̄ ܕܥܕܬܐ ܗܕܐ ܗܝ ܐܘ̄ ܦܪ̈ܘܫ̣ܐ. ܕܠܚܡܐ ܘܚܡܪܐ ܡܨ̣ܝܐ ܕܬܥܒܕ ܦܓܪܐ ܘܕܡܐ. ܩ̇ܨܝܐ ܠܚܡܐ ܘܠܐ ܝ̇ܕܝܥܐ ܠܗ ܐܠܐ ܦܓܪܐ. ܘܡ̇ܙܓܐ ܚܡܪܐ ܘܕܡܐ ܡܫܪܐ ܕܐܝܬ ܒܐܓܢܗ̇. ܘܩ̇ܪܝܐ ܫܡ̈ܗܐ ܕܟܠܗܘܢ ܡ̈ܝ̣ܬܐ ܥܠ ܩܘܪ̈ܒܢܐ. ܘܡܚܠܛܐ ܠܗܘܢ ܥܡܗ̇ ܒܕ̈ܒܚܐ ܪ̈ܘܚܢܝܐ. ܘܡܟܢܫܐ ܠܗܘܢ ܥܠ ܫܪܘܬܐ ܕܦܓܪܐ ܘܕܡܐ. ܘܟܣܡܝܢ ܥܡܗ̇ ܪܘܚܢܐܝܬ ܡܢ ܫܪܘܬܐ. ܐܘ̄ ܦܪ̈ܘܫܐ ܕܝ̇ܕܥܝܢ ܪ̈ܐܙܐ ܕܗܝܡܢܘܬ̣ܐ. ܕܠܐ ܦܘܠܓܐ ܥ̇ܒ̣ܕܘ ܩܘܪ̈ܒܢܐ ܠܥܢܝܕ̈ܝܟܘܢ܀ ܬܘܒ ܡܢܗ ܕܡܐܡܪܐ܀ ܥܲܒܕ ܫܪܘܬܐ ܘܩܪܝ ܠܡ̈ܝ̣ܬܝܟ ܐܬܝ̇ܢ ܐܢܘܢ. ܠܡܕܒܚܐ ܕܐܝܬܘ̄ ܠܡܐܢܐ ܘܢܘܚܐ ܕܟܠ ܪ̈ܘܚܬܐ. ܪܚܡܗ ܕܡܝ̣ܬܐ ܒܗܕܐ ܚܘܐ ܠܘܬܗ ܚܘܒܟ. ܠܘ ܟܕ ܬܥܒܕ ܐܒܠܐ ܪܒܐ ؟؟ ܠܐ ܡܘܬܪ ܠܗ. ܫܡܗ ؟؟ ܕܘܟܪܢܗ ܥܡ ܩܘܪܒܢܗ (63:2) ܗܒ ܠܐܠܗܐ. ܘܗܝܡܢܘܬܟ ܠܐ ܡܬܛܠܡܐ ܡܢ ܟܐܢܘܬܐ. ܘܒܬܪ ܩܠܝܠ܀ ܐoܘ̄ ܡܗܝܡܢܬܐ ܒܗܝܟܠ ܩܘܕܫܐ ܒܥ̇ܝ ܠܪܚܘܡܟܝ. ܨܝܕ ܐܠܗܐ ܕܒܐܝܕ̈ܘܗܝ ܣܝ̈ܡܢ ܟܠ ܪ̈ܘܚܬ̣ܐ ܠܐ ܬܩ̣ܪܝܢ ܠܗ ܠܡܝ̣ܬܐ ܒܩܒܪܐ ܕܠܐ ܥ̇ܢܐ ܠܟܝ. ܠܝܬܘܗܝ ܬܡܢ ܗܪܟܐ ܟܥܚܘܗܝ؟ ܒܝܬ ܚܘܣܝܐ. ܕܡܗ ܕܙܩܝܦܐ ܪܣ ܢܘܚܡܐ ܥܠ ܢܦܫ̈ܬܐ. ܘܢܓܕ ܐܢܝ̈ܢ ܚ̇ܝ̣ܠܗ ܪܒܐ ܠܡܐܬ̣ܐ ܨܐܕܘܗܝ. ܘܟܕ ܥܢܝܕܝܟܝ ܐܢܬܬܐ ܗܪܟܐ ܗܪܟܐ ܗܘ ܫܪܝܪoܝܬ. ܠܡ̣ܘܢ ܒܝܬ ܩܒܪ̈ܐ ܗܐ ܡܬܟܪܟܐ ܐܢܬ ܐܝܟ ܫܛܝܬܐ. ܠܗܪܟܐ ܨܝ̈ܒܢ ܟܠ ܢܦܫ̈ܬܐ ܕܟܠ ܥܢܝܕ̈ܐ. ܕܗ̇ܢܘ ܐܬܪܐ ܠܡܐܢܐ ܕܚ̈ܝܐ ܕܡܬܒ̇ܣܡܝܢ ܒܗ. ܗܪܟܐ ܣܝ̣ܡܝܢ ܥܘܗܕ̈ܢܝܗܘܢ ܫ̈ܡܗܢܗܘܢ ܒܣ̣ܦܪܗ̇ ܪܒܐ ܕܐܠܗܘܬܐ ܕܟܠ ܒܗ ܐܝܬܘܗܝ ܫܠܡ</w:t>
      </w:r>
      <w:r>
        <w:rPr>
          <w:rtl/>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Estrangelo Edessa" w:hAnsi="Estrangelo Edess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